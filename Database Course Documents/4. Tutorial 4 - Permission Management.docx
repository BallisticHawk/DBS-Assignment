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A46EA" w14:textId="5971BC13" w:rsidR="00E1564D" w:rsidRPr="00E1564D" w:rsidRDefault="00E1564D" w:rsidP="00E156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64D">
        <w:rPr>
          <w:rFonts w:ascii="Times New Roman" w:hAnsi="Times New Roman" w:cs="Times New Roman"/>
          <w:sz w:val="24"/>
          <w:szCs w:val="24"/>
        </w:rPr>
        <w:t>Tutorial 4</w:t>
      </w:r>
    </w:p>
    <w:p w14:paraId="145F6564" w14:textId="77777777" w:rsidR="00E1564D" w:rsidRPr="00E1564D" w:rsidRDefault="00E1564D" w:rsidP="00D34707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6F26FF7D" w14:textId="1541B23C" w:rsidR="00F274BA" w:rsidRDefault="00000000" w:rsidP="00D34707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E1564D">
        <w:rPr>
          <w:rFonts w:ascii="Times New Roman" w:hAnsi="Times New Roman" w:cs="Times New Roman"/>
          <w:sz w:val="24"/>
          <w:szCs w:val="24"/>
        </w:rPr>
        <w:t>Q1. What is the difference between authentication and authorization in database systems?</w:t>
      </w:r>
    </w:p>
    <w:p w14:paraId="2BF822DF" w14:textId="77777777" w:rsidR="00AF1D71" w:rsidRDefault="00AF1D71" w:rsidP="00D34707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695DB847" w14:textId="01ED2A89" w:rsidR="00AF1D71" w:rsidRPr="00E1564D" w:rsidRDefault="00AF1D71" w:rsidP="00D34707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Authentication </w:t>
      </w:r>
      <w:r w:rsidR="00875F9F">
        <w:rPr>
          <w:rFonts w:ascii="Times New Roman" w:hAnsi="Times New Roman" w:cs="Times New Roman"/>
          <w:sz w:val="24"/>
          <w:szCs w:val="24"/>
        </w:rPr>
        <w:t>verifies who you are while authorization determined what you can do after authentication</w:t>
      </w:r>
    </w:p>
    <w:p w14:paraId="40E5740A" w14:textId="77777777" w:rsidR="00EE2816" w:rsidRDefault="00EE2816" w:rsidP="00EE2816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7B518A29" w14:textId="4C1AF2E7" w:rsidR="00F274BA" w:rsidRDefault="00000000" w:rsidP="00EE2816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E1564D">
        <w:rPr>
          <w:rFonts w:ascii="Times New Roman" w:hAnsi="Times New Roman" w:cs="Times New Roman"/>
          <w:sz w:val="24"/>
          <w:szCs w:val="24"/>
        </w:rPr>
        <w:t>Q2. Explain the principle of “Least Privilege” and how it is applied in RBAC.</w:t>
      </w:r>
    </w:p>
    <w:p w14:paraId="53204E38" w14:textId="77777777" w:rsidR="00875F9F" w:rsidRDefault="00875F9F" w:rsidP="00EE2816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7A8DF28B" w14:textId="310B84DD" w:rsidR="00CF1982" w:rsidRPr="00E1564D" w:rsidRDefault="00875F9F" w:rsidP="00CF1982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="00CF1982">
        <w:rPr>
          <w:rFonts w:ascii="Times New Roman" w:hAnsi="Times New Roman" w:cs="Times New Roman"/>
          <w:sz w:val="24"/>
          <w:szCs w:val="24"/>
        </w:rPr>
        <w:t>users should have only the minimum permissions required for their task, create roles and assign users to the roles , never grant direct object permissions</w:t>
      </w:r>
    </w:p>
    <w:p w14:paraId="007B721F" w14:textId="77777777" w:rsidR="00EE2816" w:rsidRDefault="00EE2816" w:rsidP="00EE2816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423F94DD" w14:textId="1EAA25DE" w:rsidR="00F274BA" w:rsidRDefault="00000000" w:rsidP="00EE2816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E1564D">
        <w:rPr>
          <w:rFonts w:ascii="Times New Roman" w:hAnsi="Times New Roman" w:cs="Times New Roman"/>
          <w:sz w:val="24"/>
          <w:szCs w:val="24"/>
        </w:rPr>
        <w:t>Q3. What is a SQL Server Login vs. a Database User?</w:t>
      </w:r>
    </w:p>
    <w:p w14:paraId="47C0AB16" w14:textId="77777777" w:rsidR="00CF1982" w:rsidRDefault="00CF1982" w:rsidP="00EE2816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010A3A2A" w14:textId="585C35E5" w:rsidR="00CF1982" w:rsidRPr="00E1564D" w:rsidRDefault="00CF1982" w:rsidP="00EE2816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SQL server login allows you to authenticates connection to server created with create login , database user maps its login to a database.</w:t>
      </w:r>
    </w:p>
    <w:p w14:paraId="7D7F323F" w14:textId="77777777" w:rsidR="00EE2816" w:rsidRDefault="00EE2816" w:rsidP="00EE2816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2E3F9ABD" w14:textId="73DCED0E" w:rsidR="00F274BA" w:rsidRDefault="00000000" w:rsidP="00EE2816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E1564D">
        <w:rPr>
          <w:rFonts w:ascii="Times New Roman" w:hAnsi="Times New Roman" w:cs="Times New Roman"/>
          <w:sz w:val="24"/>
          <w:szCs w:val="24"/>
        </w:rPr>
        <w:t>Q4. Why is permission management critical for database security?</w:t>
      </w:r>
    </w:p>
    <w:p w14:paraId="7B8C0FE4" w14:textId="77777777" w:rsidR="00CF1982" w:rsidRDefault="00CF1982" w:rsidP="00EE2816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155E0211" w14:textId="3B0AACDC" w:rsidR="00CF1982" w:rsidRPr="00E1564D" w:rsidRDefault="00CF1982" w:rsidP="00EE2816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Pernission management </w:t>
      </w:r>
      <w:r w:rsidR="009B75EE">
        <w:rPr>
          <w:rFonts w:ascii="Times New Roman" w:hAnsi="Times New Roman" w:cs="Times New Roman"/>
          <w:sz w:val="24"/>
          <w:szCs w:val="24"/>
        </w:rPr>
        <w:t xml:space="preserve">prevents data breaches , data corruption and privilege escalation </w:t>
      </w:r>
    </w:p>
    <w:p w14:paraId="56624D64" w14:textId="77777777" w:rsidR="00EE2816" w:rsidRDefault="00EE2816" w:rsidP="00EE2816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41025D61" w14:textId="5090999F" w:rsidR="00F274BA" w:rsidRPr="00E1564D" w:rsidRDefault="00000000" w:rsidP="00EE2816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E1564D">
        <w:rPr>
          <w:rFonts w:ascii="Times New Roman" w:hAnsi="Times New Roman" w:cs="Times New Roman"/>
          <w:sz w:val="24"/>
          <w:szCs w:val="24"/>
        </w:rPr>
        <w:t>Q5. Describe the role of the db_datareader and db_datawriter roles in SQL Server.</w:t>
      </w:r>
    </w:p>
    <w:p w14:paraId="5B1783EA" w14:textId="77777777" w:rsidR="00524CE7" w:rsidRDefault="00524CE7" w:rsidP="00EE2816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5C89D27F" w14:textId="50609B64" w:rsidR="006767A5" w:rsidRDefault="00524CE7" w:rsidP="006767A5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="00AE6E11">
        <w:rPr>
          <w:rFonts w:ascii="Times New Roman" w:hAnsi="Times New Roman" w:cs="Times New Roman"/>
          <w:sz w:val="24"/>
          <w:szCs w:val="24"/>
        </w:rPr>
        <w:t xml:space="preserve">: </w:t>
      </w:r>
      <w:r w:rsidR="0050606A">
        <w:rPr>
          <w:rFonts w:ascii="Times New Roman" w:hAnsi="Times New Roman" w:cs="Times New Roman"/>
          <w:sz w:val="24"/>
          <w:szCs w:val="24"/>
        </w:rPr>
        <w:t>data reader is a built in role with select permissions on all tables/view in the database</w:t>
      </w:r>
      <w:r w:rsidR="006767A5">
        <w:rPr>
          <w:rFonts w:ascii="Times New Roman" w:hAnsi="Times New Roman" w:cs="Times New Roman"/>
          <w:sz w:val="24"/>
          <w:szCs w:val="24"/>
        </w:rPr>
        <w:t>. Data writer built in role is with insert update delete on all tables but not select.</w:t>
      </w:r>
    </w:p>
    <w:p w14:paraId="35AF3CD1" w14:textId="77777777" w:rsidR="00524CE7" w:rsidRDefault="00524CE7" w:rsidP="00EE2816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2F6721E4" w14:textId="7A11C98E" w:rsidR="00F274BA" w:rsidRDefault="00000000" w:rsidP="00EE2816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E1564D">
        <w:rPr>
          <w:rFonts w:ascii="Times New Roman" w:hAnsi="Times New Roman" w:cs="Times New Roman"/>
          <w:sz w:val="24"/>
          <w:szCs w:val="24"/>
        </w:rPr>
        <w:t>Q6. How does Row-Level Security (RLS) restrict access in SQL Server?</w:t>
      </w:r>
    </w:p>
    <w:p w14:paraId="2BB517D8" w14:textId="77777777" w:rsidR="006767A5" w:rsidRDefault="006767A5" w:rsidP="00EE2816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594B7A0C" w14:textId="2833C473" w:rsidR="006767A5" w:rsidRPr="00E1564D" w:rsidRDefault="006767A5" w:rsidP="00EE2816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RLS uses </w:t>
      </w:r>
      <w:r w:rsidR="00B5229F">
        <w:rPr>
          <w:rFonts w:ascii="Times New Roman" w:hAnsi="Times New Roman" w:cs="Times New Roman"/>
          <w:sz w:val="24"/>
          <w:szCs w:val="24"/>
        </w:rPr>
        <w:t>predicates inline functions to dynamically filter rows based on user context</w:t>
      </w:r>
    </w:p>
    <w:p w14:paraId="5BA55C70" w14:textId="77777777" w:rsidR="00EE2816" w:rsidRDefault="00EE2816" w:rsidP="00EE2816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6CA7F724" w14:textId="71D81A1A" w:rsidR="00F274BA" w:rsidRDefault="00EE2816" w:rsidP="00EE2816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Pr="00E1564D">
        <w:rPr>
          <w:rFonts w:ascii="Times New Roman" w:hAnsi="Times New Roman" w:cs="Times New Roman"/>
          <w:sz w:val="24"/>
          <w:szCs w:val="24"/>
        </w:rPr>
        <w:t>7. What are the steps to implement Role-Based Access Control (RBAC) in SQL Server?</w:t>
      </w:r>
    </w:p>
    <w:p w14:paraId="2E4640B8" w14:textId="21856B87" w:rsidR="00695047" w:rsidRDefault="00695047" w:rsidP="00EE2816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7FE35C38" w14:textId="573BF449" w:rsidR="00695047" w:rsidRPr="00E1564D" w:rsidRDefault="00695047" w:rsidP="00EE2816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Create Logins, Create Database, Use Sales DB to create user for login, create role, grant select on sales. Order for sales analyst. </w:t>
      </w:r>
    </w:p>
    <w:p w14:paraId="48CE21C0" w14:textId="77777777" w:rsidR="00EE2816" w:rsidRDefault="00EE2816" w:rsidP="00EE2816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43261CC0" w14:textId="56E9221A" w:rsidR="00F274BA" w:rsidRDefault="00000000" w:rsidP="00EE2816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E1564D">
        <w:rPr>
          <w:rFonts w:ascii="Times New Roman" w:hAnsi="Times New Roman" w:cs="Times New Roman"/>
          <w:sz w:val="24"/>
          <w:szCs w:val="24"/>
        </w:rPr>
        <w:t>Q8. What is an Authorization Matrix?</w:t>
      </w:r>
    </w:p>
    <w:p w14:paraId="48676BCB" w14:textId="77777777" w:rsidR="00695047" w:rsidRDefault="00695047" w:rsidP="00EE2816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6110D569" w14:textId="5DD7F722" w:rsidR="00695047" w:rsidRPr="00E1564D" w:rsidRDefault="00695047" w:rsidP="00695047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Answer: It is table mapping users/roles to permissions on objects</w:t>
      </w:r>
    </w:p>
    <w:p w14:paraId="5F94A1D4" w14:textId="77777777" w:rsidR="00EE2816" w:rsidRDefault="00EE2816" w:rsidP="00EE2816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69120A65" w14:textId="4C7C8204" w:rsidR="00F274BA" w:rsidRDefault="00000000" w:rsidP="00EE2816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E1564D">
        <w:rPr>
          <w:rFonts w:ascii="Times New Roman" w:hAnsi="Times New Roman" w:cs="Times New Roman"/>
          <w:sz w:val="24"/>
          <w:szCs w:val="24"/>
        </w:rPr>
        <w:t>Q9. What is Dynamic Data Masking (DDM)? How does it differ from encryption?</w:t>
      </w:r>
    </w:p>
    <w:p w14:paraId="044E5885" w14:textId="77777777" w:rsidR="00695047" w:rsidRDefault="00695047" w:rsidP="00EE2816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2CC6052C" w14:textId="0F2D43D9" w:rsidR="00695047" w:rsidRPr="00E1564D" w:rsidRDefault="00695047" w:rsidP="00EE2816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DDM only hides data at query </w:t>
      </w:r>
      <w:proofErr w:type="gramStart"/>
      <w:r>
        <w:rPr>
          <w:rFonts w:ascii="Times New Roman" w:hAnsi="Times New Roman" w:cs="Times New Roman"/>
          <w:sz w:val="24"/>
          <w:szCs w:val="24"/>
        </w:rPr>
        <w:t>time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it remains unencrypted on </w:t>
      </w:r>
      <w:proofErr w:type="spellStart"/>
      <w:r>
        <w:rPr>
          <w:rFonts w:ascii="Times New Roman" w:hAnsi="Times New Roman" w:cs="Times New Roman"/>
          <w:sz w:val="24"/>
          <w:szCs w:val="24"/>
        </w:rPr>
        <w:t>isc</w:t>
      </w:r>
      <w:proofErr w:type="spellEnd"/>
      <w:r>
        <w:rPr>
          <w:rFonts w:ascii="Times New Roman" w:hAnsi="Times New Roman" w:cs="Times New Roman"/>
          <w:sz w:val="24"/>
          <w:szCs w:val="24"/>
        </w:rPr>
        <w:t>, encryption is for storage protection</w:t>
      </w:r>
    </w:p>
    <w:p w14:paraId="78FB76D3" w14:textId="77777777" w:rsidR="00EE2816" w:rsidRDefault="00EE2816" w:rsidP="00EE2816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6667293A" w14:textId="18225AA0" w:rsidR="00F274BA" w:rsidRDefault="00000000" w:rsidP="00EE2816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E1564D">
        <w:rPr>
          <w:rFonts w:ascii="Times New Roman" w:hAnsi="Times New Roman" w:cs="Times New Roman"/>
          <w:sz w:val="24"/>
          <w:szCs w:val="24"/>
        </w:rPr>
        <w:t>Q10. Why is using Views a good alternative to direct table access when applying permission controls?</w:t>
      </w:r>
    </w:p>
    <w:p w14:paraId="0213242B" w14:textId="77777777" w:rsidR="00695047" w:rsidRDefault="00695047" w:rsidP="00EE2816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1096338D" w14:textId="6D44679C" w:rsidR="00695047" w:rsidRPr="00E1564D" w:rsidRDefault="00695047" w:rsidP="00695047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Answer, </w:t>
      </w:r>
      <w:proofErr w:type="gramStart"/>
      <w:r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hide sensitive columns, it can also be simplifying the permissions</w:t>
      </w:r>
    </w:p>
    <w:p w14:paraId="269DC821" w14:textId="77777777" w:rsidR="00EE2816" w:rsidRDefault="00EE2816" w:rsidP="00EE2816">
      <w:pPr>
        <w:pStyle w:val="ListNumber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 w14:paraId="70D84C4B" w14:textId="0E1373E8" w:rsidR="00F274BA" w:rsidRDefault="00000000" w:rsidP="00EE2816">
      <w:pPr>
        <w:pStyle w:val="ListNumber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E1564D">
        <w:rPr>
          <w:rFonts w:ascii="Times New Roman" w:hAnsi="Times New Roman" w:cs="Times New Roman"/>
          <w:sz w:val="24"/>
          <w:szCs w:val="24"/>
        </w:rPr>
        <w:t>Q</w:t>
      </w:r>
      <w:r w:rsidR="00EE2816">
        <w:rPr>
          <w:rFonts w:ascii="Times New Roman" w:hAnsi="Times New Roman" w:cs="Times New Roman"/>
          <w:sz w:val="24"/>
          <w:szCs w:val="24"/>
        </w:rPr>
        <w:t>1</w:t>
      </w:r>
      <w:r w:rsidRPr="00E1564D">
        <w:rPr>
          <w:rFonts w:ascii="Times New Roman" w:hAnsi="Times New Roman" w:cs="Times New Roman"/>
          <w:sz w:val="24"/>
          <w:szCs w:val="24"/>
        </w:rPr>
        <w:t>1. Create a SQL login and user for ‘audit_officer’ with a secure password. Then, restrict this user to only view data from the AuditLog table using a custom role.</w:t>
      </w:r>
    </w:p>
    <w:p w14:paraId="7F7C781B" w14:textId="77777777" w:rsidR="00695047" w:rsidRDefault="00695047" w:rsidP="00EE2816">
      <w:pPr>
        <w:pStyle w:val="ListNumber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 w14:paraId="1AEE920E" w14:textId="3FF4C0AE" w:rsidR="00695047" w:rsidRPr="00695047" w:rsidRDefault="00695047" w:rsidP="00695047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695047">
        <w:rPr>
          <w:rFonts w:ascii="Times New Roman" w:hAnsi="Times New Roman" w:cs="Times New Roman"/>
          <w:sz w:val="24"/>
          <w:szCs w:val="24"/>
        </w:rPr>
        <w:t>-- Create Login (server-level)</w:t>
      </w:r>
    </w:p>
    <w:p w14:paraId="20166B76" w14:textId="77777777" w:rsidR="00695047" w:rsidRDefault="00695047" w:rsidP="00695047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695047">
        <w:rPr>
          <w:rFonts w:ascii="Times New Roman" w:hAnsi="Times New Roman" w:cs="Times New Roman"/>
          <w:sz w:val="24"/>
          <w:szCs w:val="24"/>
        </w:rPr>
        <w:t xml:space="preserve">CREATE LOGIN </w:t>
      </w:r>
      <w:proofErr w:type="spellStart"/>
      <w:r w:rsidRPr="00695047">
        <w:rPr>
          <w:rFonts w:ascii="Times New Roman" w:hAnsi="Times New Roman" w:cs="Times New Roman"/>
          <w:sz w:val="24"/>
          <w:szCs w:val="24"/>
        </w:rPr>
        <w:t>audit_officer</w:t>
      </w:r>
      <w:proofErr w:type="spellEnd"/>
      <w:r w:rsidRPr="00695047">
        <w:rPr>
          <w:rFonts w:ascii="Times New Roman" w:hAnsi="Times New Roman" w:cs="Times New Roman"/>
          <w:sz w:val="24"/>
          <w:szCs w:val="24"/>
        </w:rPr>
        <w:t xml:space="preserve"> WITH PASSWORD = 'Audit@Pass!2024',</w:t>
      </w:r>
    </w:p>
    <w:p w14:paraId="4D65EE2A" w14:textId="69489203" w:rsidR="00695047" w:rsidRPr="00695047" w:rsidRDefault="00695047" w:rsidP="00695047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695047">
        <w:rPr>
          <w:rFonts w:ascii="Times New Roman" w:hAnsi="Times New Roman" w:cs="Times New Roman"/>
          <w:sz w:val="24"/>
          <w:szCs w:val="24"/>
        </w:rPr>
        <w:t xml:space="preserve">CHECK_POLICY = </w:t>
      </w:r>
      <w:proofErr w:type="gramStart"/>
      <w:r w:rsidRPr="00695047">
        <w:rPr>
          <w:rFonts w:ascii="Times New Roman" w:hAnsi="Times New Roman" w:cs="Times New Roman"/>
          <w:sz w:val="24"/>
          <w:szCs w:val="24"/>
        </w:rPr>
        <w:t>ON;</w:t>
      </w:r>
      <w:proofErr w:type="gramEnd"/>
    </w:p>
    <w:p w14:paraId="5A6E9B3F" w14:textId="77777777" w:rsidR="00695047" w:rsidRPr="00695047" w:rsidRDefault="00695047" w:rsidP="00695047">
      <w:pPr>
        <w:pStyle w:val="ListNumber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 w14:paraId="60469F7E" w14:textId="027E8FD0" w:rsidR="00695047" w:rsidRPr="00695047" w:rsidRDefault="00695047" w:rsidP="00695047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695047">
        <w:rPr>
          <w:rFonts w:ascii="Times New Roman" w:hAnsi="Times New Roman" w:cs="Times New Roman"/>
          <w:sz w:val="24"/>
          <w:szCs w:val="24"/>
        </w:rPr>
        <w:t>Create Database User</w:t>
      </w:r>
    </w:p>
    <w:p w14:paraId="10619C4A" w14:textId="77777777" w:rsidR="00695047" w:rsidRPr="00695047" w:rsidRDefault="00695047" w:rsidP="00695047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695047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proofErr w:type="gramStart"/>
      <w:r w:rsidRPr="00695047">
        <w:rPr>
          <w:rFonts w:ascii="Times New Roman" w:hAnsi="Times New Roman" w:cs="Times New Roman"/>
          <w:sz w:val="24"/>
          <w:szCs w:val="24"/>
        </w:rPr>
        <w:t>AuditDB</w:t>
      </w:r>
      <w:proofErr w:type="spellEnd"/>
      <w:r w:rsidRPr="00695047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BB56B7F" w14:textId="77777777" w:rsidR="00695047" w:rsidRPr="00695047" w:rsidRDefault="00695047" w:rsidP="00695047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695047">
        <w:rPr>
          <w:rFonts w:ascii="Times New Roman" w:hAnsi="Times New Roman" w:cs="Times New Roman"/>
          <w:sz w:val="24"/>
          <w:szCs w:val="24"/>
        </w:rPr>
        <w:t xml:space="preserve">CREATE USER </w:t>
      </w:r>
      <w:proofErr w:type="spellStart"/>
      <w:r w:rsidRPr="00695047">
        <w:rPr>
          <w:rFonts w:ascii="Times New Roman" w:hAnsi="Times New Roman" w:cs="Times New Roman"/>
          <w:sz w:val="24"/>
          <w:szCs w:val="24"/>
        </w:rPr>
        <w:t>audit_officer_user</w:t>
      </w:r>
      <w:proofErr w:type="spellEnd"/>
      <w:r w:rsidRPr="00695047">
        <w:rPr>
          <w:rFonts w:ascii="Times New Roman" w:hAnsi="Times New Roman" w:cs="Times New Roman"/>
          <w:sz w:val="24"/>
          <w:szCs w:val="24"/>
        </w:rPr>
        <w:t xml:space="preserve"> FOR LOGIN </w:t>
      </w:r>
      <w:proofErr w:type="spellStart"/>
      <w:r w:rsidRPr="00695047">
        <w:rPr>
          <w:rFonts w:ascii="Times New Roman" w:hAnsi="Times New Roman" w:cs="Times New Roman"/>
          <w:sz w:val="24"/>
          <w:szCs w:val="24"/>
        </w:rPr>
        <w:t>audit_</w:t>
      </w:r>
      <w:proofErr w:type="gramStart"/>
      <w:r w:rsidRPr="00695047">
        <w:rPr>
          <w:rFonts w:ascii="Times New Roman" w:hAnsi="Times New Roman" w:cs="Times New Roman"/>
          <w:sz w:val="24"/>
          <w:szCs w:val="24"/>
        </w:rPr>
        <w:t>officer</w:t>
      </w:r>
      <w:proofErr w:type="spellEnd"/>
      <w:r w:rsidRPr="00695047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9E9ABD8" w14:textId="77777777" w:rsidR="00695047" w:rsidRPr="00695047" w:rsidRDefault="00695047" w:rsidP="00695047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</w:p>
    <w:p w14:paraId="24726CF7" w14:textId="666685CB" w:rsidR="00695047" w:rsidRPr="00695047" w:rsidRDefault="00695047" w:rsidP="00695047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695047">
        <w:rPr>
          <w:rFonts w:ascii="Times New Roman" w:hAnsi="Times New Roman" w:cs="Times New Roman"/>
          <w:sz w:val="24"/>
          <w:szCs w:val="24"/>
        </w:rPr>
        <w:t>Create Custom Role</w:t>
      </w:r>
    </w:p>
    <w:p w14:paraId="54CAFDFF" w14:textId="77777777" w:rsidR="00695047" w:rsidRPr="00695047" w:rsidRDefault="00695047" w:rsidP="00695047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695047">
        <w:rPr>
          <w:rFonts w:ascii="Times New Roman" w:hAnsi="Times New Roman" w:cs="Times New Roman"/>
          <w:sz w:val="24"/>
          <w:szCs w:val="24"/>
        </w:rPr>
        <w:t xml:space="preserve">CREATE ROLE </w:t>
      </w:r>
      <w:proofErr w:type="spellStart"/>
      <w:proofErr w:type="gramStart"/>
      <w:r w:rsidRPr="00695047">
        <w:rPr>
          <w:rFonts w:ascii="Times New Roman" w:hAnsi="Times New Roman" w:cs="Times New Roman"/>
          <w:sz w:val="24"/>
          <w:szCs w:val="24"/>
        </w:rPr>
        <w:t>AuditViewers</w:t>
      </w:r>
      <w:proofErr w:type="spellEnd"/>
      <w:r w:rsidRPr="00695047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A7EF74E" w14:textId="77777777" w:rsidR="00695047" w:rsidRPr="00695047" w:rsidRDefault="00695047" w:rsidP="00695047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695047">
        <w:rPr>
          <w:rFonts w:ascii="Times New Roman" w:hAnsi="Times New Roman" w:cs="Times New Roman"/>
          <w:sz w:val="24"/>
          <w:szCs w:val="24"/>
        </w:rPr>
        <w:t xml:space="preserve">GRANT SELECT ON </w:t>
      </w:r>
      <w:proofErr w:type="spellStart"/>
      <w:r w:rsidRPr="00695047">
        <w:rPr>
          <w:rFonts w:ascii="Times New Roman" w:hAnsi="Times New Roman" w:cs="Times New Roman"/>
          <w:sz w:val="24"/>
          <w:szCs w:val="24"/>
        </w:rPr>
        <w:t>AuditLog</w:t>
      </w:r>
      <w:proofErr w:type="spellEnd"/>
      <w:r w:rsidRPr="00695047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695047">
        <w:rPr>
          <w:rFonts w:ascii="Times New Roman" w:hAnsi="Times New Roman" w:cs="Times New Roman"/>
          <w:sz w:val="24"/>
          <w:szCs w:val="24"/>
        </w:rPr>
        <w:t>AuditViewers</w:t>
      </w:r>
      <w:proofErr w:type="spellEnd"/>
      <w:r w:rsidRPr="00695047">
        <w:rPr>
          <w:rFonts w:ascii="Times New Roman" w:hAnsi="Times New Roman" w:cs="Times New Roman"/>
          <w:sz w:val="24"/>
          <w:szCs w:val="24"/>
        </w:rPr>
        <w:t xml:space="preserve">; -- Only access to </w:t>
      </w:r>
      <w:proofErr w:type="spellStart"/>
      <w:r w:rsidRPr="00695047">
        <w:rPr>
          <w:rFonts w:ascii="Times New Roman" w:hAnsi="Times New Roman" w:cs="Times New Roman"/>
          <w:sz w:val="24"/>
          <w:szCs w:val="24"/>
        </w:rPr>
        <w:t>AuditLog</w:t>
      </w:r>
      <w:proofErr w:type="spellEnd"/>
    </w:p>
    <w:p w14:paraId="43E232BE" w14:textId="77777777" w:rsidR="00695047" w:rsidRPr="00695047" w:rsidRDefault="00695047" w:rsidP="00695047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</w:p>
    <w:p w14:paraId="57C180D5" w14:textId="3EE21D01" w:rsidR="00695047" w:rsidRPr="00695047" w:rsidRDefault="00695047" w:rsidP="00695047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69504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95047">
        <w:rPr>
          <w:rFonts w:ascii="Times New Roman" w:hAnsi="Times New Roman" w:cs="Times New Roman"/>
          <w:sz w:val="24"/>
          <w:szCs w:val="24"/>
        </w:rPr>
        <w:t>Assign</w:t>
      </w:r>
      <w:proofErr w:type="gramEnd"/>
      <w:r w:rsidRPr="00695047">
        <w:rPr>
          <w:rFonts w:ascii="Times New Roman" w:hAnsi="Times New Roman" w:cs="Times New Roman"/>
          <w:sz w:val="24"/>
          <w:szCs w:val="24"/>
        </w:rPr>
        <w:t xml:space="preserve"> User to Role</w:t>
      </w:r>
    </w:p>
    <w:p w14:paraId="7A173E57" w14:textId="3578551B" w:rsidR="00695047" w:rsidRPr="00E1564D" w:rsidRDefault="00695047" w:rsidP="00695047">
      <w:pPr>
        <w:pStyle w:val="ListNumber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695047">
        <w:rPr>
          <w:rFonts w:ascii="Times New Roman" w:hAnsi="Times New Roman" w:cs="Times New Roman"/>
          <w:sz w:val="24"/>
          <w:szCs w:val="24"/>
        </w:rPr>
        <w:t xml:space="preserve">EXEC </w:t>
      </w:r>
      <w:proofErr w:type="spellStart"/>
      <w:r w:rsidRPr="00695047">
        <w:rPr>
          <w:rFonts w:ascii="Times New Roman" w:hAnsi="Times New Roman" w:cs="Times New Roman"/>
          <w:sz w:val="24"/>
          <w:szCs w:val="24"/>
        </w:rPr>
        <w:t>sp_addrolemember</w:t>
      </w:r>
      <w:proofErr w:type="spellEnd"/>
      <w:r w:rsidRPr="00695047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695047">
        <w:rPr>
          <w:rFonts w:ascii="Times New Roman" w:hAnsi="Times New Roman" w:cs="Times New Roman"/>
          <w:sz w:val="24"/>
          <w:szCs w:val="24"/>
        </w:rPr>
        <w:t>AuditViewers</w:t>
      </w:r>
      <w:proofErr w:type="spellEnd"/>
      <w:r w:rsidRPr="00695047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695047">
        <w:rPr>
          <w:rFonts w:ascii="Times New Roman" w:hAnsi="Times New Roman" w:cs="Times New Roman"/>
          <w:sz w:val="24"/>
          <w:szCs w:val="24"/>
        </w:rPr>
        <w:t>audit_officer_user</w:t>
      </w:r>
      <w:proofErr w:type="spellEnd"/>
      <w:proofErr w:type="gramStart"/>
      <w:r w:rsidRPr="00695047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4B5E6F8A" w14:textId="77777777" w:rsidR="00EE2816" w:rsidRDefault="00EE2816" w:rsidP="00EE2816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059A1430" w14:textId="3B1262A0" w:rsidR="00F274BA" w:rsidRDefault="00000000" w:rsidP="00EE2816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E1564D">
        <w:rPr>
          <w:rFonts w:ascii="Times New Roman" w:hAnsi="Times New Roman" w:cs="Times New Roman"/>
          <w:sz w:val="24"/>
          <w:szCs w:val="24"/>
        </w:rPr>
        <w:t>Q</w:t>
      </w:r>
      <w:r w:rsidR="00EE2816">
        <w:rPr>
          <w:rFonts w:ascii="Times New Roman" w:hAnsi="Times New Roman" w:cs="Times New Roman"/>
          <w:sz w:val="24"/>
          <w:szCs w:val="24"/>
        </w:rPr>
        <w:t>1</w:t>
      </w:r>
      <w:r w:rsidRPr="00E1564D">
        <w:rPr>
          <w:rFonts w:ascii="Times New Roman" w:hAnsi="Times New Roman" w:cs="Times New Roman"/>
          <w:sz w:val="24"/>
          <w:szCs w:val="24"/>
        </w:rPr>
        <w:t xml:space="preserve">2. Create a user-defined role called DataOperators. </w:t>
      </w:r>
      <w:proofErr w:type="gramStart"/>
      <w:r w:rsidRPr="00E1564D">
        <w:rPr>
          <w:rFonts w:ascii="Times New Roman" w:hAnsi="Times New Roman" w:cs="Times New Roman"/>
          <w:sz w:val="24"/>
          <w:szCs w:val="24"/>
        </w:rPr>
        <w:t>Grant</w:t>
      </w:r>
      <w:proofErr w:type="gramEnd"/>
      <w:r w:rsidRPr="00E1564D">
        <w:rPr>
          <w:rFonts w:ascii="Times New Roman" w:hAnsi="Times New Roman" w:cs="Times New Roman"/>
          <w:sz w:val="24"/>
          <w:szCs w:val="24"/>
        </w:rPr>
        <w:t xml:space="preserve"> it INSERT and UPDATE access to all tables under the Sales </w:t>
      </w:r>
      <w:proofErr w:type="gramStart"/>
      <w:r w:rsidRPr="00E1564D">
        <w:rPr>
          <w:rFonts w:ascii="Times New Roman" w:hAnsi="Times New Roman" w:cs="Times New Roman"/>
          <w:sz w:val="24"/>
          <w:szCs w:val="24"/>
        </w:rPr>
        <w:t>schema</w:t>
      </w:r>
      <w:proofErr w:type="gramEnd"/>
      <w:r w:rsidRPr="00E1564D">
        <w:rPr>
          <w:rFonts w:ascii="Times New Roman" w:hAnsi="Times New Roman" w:cs="Times New Roman"/>
          <w:sz w:val="24"/>
          <w:szCs w:val="24"/>
        </w:rPr>
        <w:t>.</w:t>
      </w:r>
    </w:p>
    <w:p w14:paraId="14C9DD50" w14:textId="77777777" w:rsidR="00DC500A" w:rsidRPr="00DC500A" w:rsidRDefault="00DC500A" w:rsidP="00DC500A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C500A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proofErr w:type="gramStart"/>
      <w:r w:rsidRPr="00DC500A">
        <w:rPr>
          <w:rFonts w:ascii="Times New Roman" w:hAnsi="Times New Roman" w:cs="Times New Roman"/>
          <w:sz w:val="24"/>
          <w:szCs w:val="24"/>
        </w:rPr>
        <w:t>SalesDB</w:t>
      </w:r>
      <w:proofErr w:type="spellEnd"/>
      <w:r w:rsidRPr="00DC50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F3C13B1" w14:textId="77777777" w:rsidR="00DC500A" w:rsidRPr="00DC500A" w:rsidRDefault="00DC500A" w:rsidP="00DC500A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C500A">
        <w:rPr>
          <w:rFonts w:ascii="Times New Roman" w:hAnsi="Times New Roman" w:cs="Times New Roman"/>
          <w:sz w:val="24"/>
          <w:szCs w:val="24"/>
        </w:rPr>
        <w:t xml:space="preserve">CREATE ROLE </w:t>
      </w:r>
      <w:proofErr w:type="spellStart"/>
      <w:proofErr w:type="gramStart"/>
      <w:r w:rsidRPr="00DC500A">
        <w:rPr>
          <w:rFonts w:ascii="Times New Roman" w:hAnsi="Times New Roman" w:cs="Times New Roman"/>
          <w:sz w:val="24"/>
          <w:szCs w:val="24"/>
        </w:rPr>
        <w:t>DataOperators</w:t>
      </w:r>
      <w:proofErr w:type="spellEnd"/>
      <w:r w:rsidRPr="00DC50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8739642" w14:textId="5ECC27AB" w:rsidR="00DC500A" w:rsidRPr="00E1564D" w:rsidRDefault="00DC500A" w:rsidP="00DC500A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DC500A">
        <w:rPr>
          <w:rFonts w:ascii="Times New Roman" w:hAnsi="Times New Roman" w:cs="Times New Roman"/>
          <w:sz w:val="24"/>
          <w:szCs w:val="24"/>
        </w:rPr>
        <w:t xml:space="preserve">GRANT INSERT, UPDATE ON </w:t>
      </w:r>
      <w:proofErr w:type="gramStart"/>
      <w:r w:rsidRPr="00DC500A">
        <w:rPr>
          <w:rFonts w:ascii="Times New Roman" w:hAnsi="Times New Roman" w:cs="Times New Roman"/>
          <w:sz w:val="24"/>
          <w:szCs w:val="24"/>
        </w:rPr>
        <w:t>SCHEMA::</w:t>
      </w:r>
      <w:proofErr w:type="gramEnd"/>
      <w:r w:rsidRPr="00DC500A">
        <w:rPr>
          <w:rFonts w:ascii="Times New Roman" w:hAnsi="Times New Roman" w:cs="Times New Roman"/>
          <w:sz w:val="24"/>
          <w:szCs w:val="24"/>
        </w:rPr>
        <w:t xml:space="preserve">Sales TO </w:t>
      </w:r>
      <w:proofErr w:type="spellStart"/>
      <w:proofErr w:type="gramStart"/>
      <w:r w:rsidRPr="00DC500A">
        <w:rPr>
          <w:rFonts w:ascii="Times New Roman" w:hAnsi="Times New Roman" w:cs="Times New Roman"/>
          <w:sz w:val="24"/>
          <w:szCs w:val="24"/>
        </w:rPr>
        <w:t>DataOperators</w:t>
      </w:r>
      <w:proofErr w:type="spellEnd"/>
      <w:r w:rsidRPr="00DC50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387DFDB" w14:textId="77777777" w:rsidR="00EE2816" w:rsidRDefault="00EE2816" w:rsidP="00EE2816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7A696EDF" w14:textId="59E527E6" w:rsidR="00F274BA" w:rsidRPr="00E1564D" w:rsidRDefault="00000000" w:rsidP="00EE2816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E1564D">
        <w:rPr>
          <w:rFonts w:ascii="Times New Roman" w:hAnsi="Times New Roman" w:cs="Times New Roman"/>
          <w:sz w:val="24"/>
          <w:szCs w:val="24"/>
        </w:rPr>
        <w:t>Q</w:t>
      </w:r>
      <w:r w:rsidR="00E92E51">
        <w:rPr>
          <w:rFonts w:ascii="Times New Roman" w:hAnsi="Times New Roman" w:cs="Times New Roman"/>
          <w:sz w:val="24"/>
          <w:szCs w:val="24"/>
        </w:rPr>
        <w:t>1</w:t>
      </w:r>
      <w:r w:rsidRPr="00E1564D">
        <w:rPr>
          <w:rFonts w:ascii="Times New Roman" w:hAnsi="Times New Roman" w:cs="Times New Roman"/>
          <w:sz w:val="24"/>
          <w:szCs w:val="24"/>
        </w:rPr>
        <w:t>3. Deny DELETE permission on the Sales.Orders table to the DataOperators role. Explain why you would do this.</w:t>
      </w:r>
    </w:p>
    <w:p w14:paraId="3BEB4CBA" w14:textId="77777777" w:rsidR="00EE2816" w:rsidRDefault="00EE2816" w:rsidP="00EE2816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7114420F" w14:textId="7AFDCFEA" w:rsidR="00DC500A" w:rsidRDefault="00DC500A" w:rsidP="00EE2816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DENY DELETE ON </w:t>
      </w:r>
      <w:proofErr w:type="spellStart"/>
      <w:r>
        <w:rPr>
          <w:rFonts w:ascii="Times New Roman" w:hAnsi="Times New Roman" w:cs="Times New Roman"/>
          <w:sz w:val="24"/>
          <w:szCs w:val="24"/>
        </w:rPr>
        <w:t>Sales.Order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DataOperator</w:t>
      </w:r>
      <w:proofErr w:type="spellEnd"/>
    </w:p>
    <w:p w14:paraId="63334AD7" w14:textId="47389379" w:rsidR="00F274BA" w:rsidRDefault="00000000" w:rsidP="00EE2816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E1564D">
        <w:rPr>
          <w:rFonts w:ascii="Times New Roman" w:hAnsi="Times New Roman" w:cs="Times New Roman"/>
          <w:sz w:val="24"/>
          <w:szCs w:val="24"/>
        </w:rPr>
        <w:lastRenderedPageBreak/>
        <w:t>Q</w:t>
      </w:r>
      <w:r w:rsidR="00E92E51">
        <w:rPr>
          <w:rFonts w:ascii="Times New Roman" w:hAnsi="Times New Roman" w:cs="Times New Roman"/>
          <w:sz w:val="24"/>
          <w:szCs w:val="24"/>
        </w:rPr>
        <w:t>1</w:t>
      </w:r>
      <w:r w:rsidRPr="00E1564D">
        <w:rPr>
          <w:rFonts w:ascii="Times New Roman" w:hAnsi="Times New Roman" w:cs="Times New Roman"/>
          <w:sz w:val="24"/>
          <w:szCs w:val="24"/>
        </w:rPr>
        <w:t xml:space="preserve">4. Create a view named HRView that shows only the Name, Email, and Department columns from the HR.Employees table. Grant access to </w:t>
      </w:r>
      <w:proofErr w:type="spellStart"/>
      <w:r w:rsidRPr="00E1564D">
        <w:rPr>
          <w:rFonts w:ascii="Times New Roman" w:hAnsi="Times New Roman" w:cs="Times New Roman"/>
          <w:sz w:val="24"/>
          <w:szCs w:val="24"/>
        </w:rPr>
        <w:t>HRClerks</w:t>
      </w:r>
      <w:proofErr w:type="spellEnd"/>
      <w:r w:rsidRPr="00E1564D">
        <w:rPr>
          <w:rFonts w:ascii="Times New Roman" w:hAnsi="Times New Roman" w:cs="Times New Roman"/>
          <w:sz w:val="24"/>
          <w:szCs w:val="24"/>
        </w:rPr>
        <w:t xml:space="preserve"> role.</w:t>
      </w:r>
    </w:p>
    <w:p w14:paraId="058B1402" w14:textId="3FE32990" w:rsidR="00065D2D" w:rsidRDefault="00065D2D" w:rsidP="00EE2816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28ED5BE5" w14:textId="77777777" w:rsidR="00A255DC" w:rsidRPr="00A255DC" w:rsidRDefault="00065D2D" w:rsidP="00A255DC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="00A255DC" w:rsidRPr="00A255DC">
        <w:rPr>
          <w:rFonts w:ascii="Times New Roman" w:hAnsi="Times New Roman" w:cs="Times New Roman"/>
          <w:sz w:val="24"/>
          <w:szCs w:val="24"/>
        </w:rPr>
        <w:t xml:space="preserve">CREATE VIEW </w:t>
      </w:r>
      <w:proofErr w:type="spellStart"/>
      <w:r w:rsidR="00A255DC" w:rsidRPr="00A255DC">
        <w:rPr>
          <w:rFonts w:ascii="Times New Roman" w:hAnsi="Times New Roman" w:cs="Times New Roman"/>
          <w:sz w:val="24"/>
          <w:szCs w:val="24"/>
        </w:rPr>
        <w:t>HRView</w:t>
      </w:r>
      <w:proofErr w:type="spellEnd"/>
      <w:r w:rsidR="00A255DC" w:rsidRPr="00A255DC">
        <w:rPr>
          <w:rFonts w:ascii="Times New Roman" w:hAnsi="Times New Roman" w:cs="Times New Roman"/>
          <w:sz w:val="24"/>
          <w:szCs w:val="24"/>
        </w:rPr>
        <w:t xml:space="preserve"> AS  </w:t>
      </w:r>
    </w:p>
    <w:p w14:paraId="34EB26A0" w14:textId="77777777" w:rsidR="00A255DC" w:rsidRPr="00A255DC" w:rsidRDefault="00A255DC" w:rsidP="00A255DC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A255DC">
        <w:rPr>
          <w:rFonts w:ascii="Times New Roman" w:hAnsi="Times New Roman" w:cs="Times New Roman"/>
          <w:sz w:val="24"/>
          <w:szCs w:val="24"/>
        </w:rPr>
        <w:t xml:space="preserve">SELECT Name, Email, Department FROM </w:t>
      </w:r>
      <w:proofErr w:type="spellStart"/>
      <w:proofErr w:type="gramStart"/>
      <w:r w:rsidRPr="00A255DC">
        <w:rPr>
          <w:rFonts w:ascii="Times New Roman" w:hAnsi="Times New Roman" w:cs="Times New Roman"/>
          <w:sz w:val="24"/>
          <w:szCs w:val="24"/>
        </w:rPr>
        <w:t>HR.Employees</w:t>
      </w:r>
      <w:proofErr w:type="spellEnd"/>
      <w:proofErr w:type="gramEnd"/>
      <w:r w:rsidRPr="00A255DC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3C359813" w14:textId="77777777" w:rsidR="00A255DC" w:rsidRPr="00A255DC" w:rsidRDefault="00A255DC" w:rsidP="00A255DC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</w:p>
    <w:p w14:paraId="0A6BBB1E" w14:textId="6F17E379" w:rsidR="00065D2D" w:rsidRPr="00E1564D" w:rsidRDefault="00A255DC" w:rsidP="00A255DC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A255DC">
        <w:rPr>
          <w:rFonts w:ascii="Times New Roman" w:hAnsi="Times New Roman" w:cs="Times New Roman"/>
          <w:sz w:val="24"/>
          <w:szCs w:val="24"/>
        </w:rPr>
        <w:t xml:space="preserve">GRANT SELECT ON </w:t>
      </w:r>
      <w:proofErr w:type="spellStart"/>
      <w:r w:rsidRPr="00A255DC">
        <w:rPr>
          <w:rFonts w:ascii="Times New Roman" w:hAnsi="Times New Roman" w:cs="Times New Roman"/>
          <w:sz w:val="24"/>
          <w:szCs w:val="24"/>
        </w:rPr>
        <w:t>HRView</w:t>
      </w:r>
      <w:proofErr w:type="spellEnd"/>
      <w:r w:rsidRPr="00A255DC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proofErr w:type="gramStart"/>
      <w:r w:rsidRPr="00A255DC">
        <w:rPr>
          <w:rFonts w:ascii="Times New Roman" w:hAnsi="Times New Roman" w:cs="Times New Roman"/>
          <w:sz w:val="24"/>
          <w:szCs w:val="24"/>
        </w:rPr>
        <w:t>HRClerks</w:t>
      </w:r>
      <w:proofErr w:type="spellEnd"/>
      <w:r w:rsidRPr="00A255DC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A61F524" w14:textId="77777777" w:rsidR="00EE2816" w:rsidRDefault="00EE2816" w:rsidP="00EE2816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26D444D9" w14:textId="551243B1" w:rsidR="00F274BA" w:rsidRDefault="00000000" w:rsidP="00EE2816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E1564D">
        <w:rPr>
          <w:rFonts w:ascii="Times New Roman" w:hAnsi="Times New Roman" w:cs="Times New Roman"/>
          <w:sz w:val="24"/>
          <w:szCs w:val="24"/>
        </w:rPr>
        <w:t>Q</w:t>
      </w:r>
      <w:r w:rsidR="00E92E51">
        <w:rPr>
          <w:rFonts w:ascii="Times New Roman" w:hAnsi="Times New Roman" w:cs="Times New Roman"/>
          <w:sz w:val="24"/>
          <w:szCs w:val="24"/>
        </w:rPr>
        <w:t>1</w:t>
      </w:r>
      <w:r w:rsidRPr="00E1564D">
        <w:rPr>
          <w:rFonts w:ascii="Times New Roman" w:hAnsi="Times New Roman" w:cs="Times New Roman"/>
          <w:sz w:val="24"/>
          <w:szCs w:val="24"/>
        </w:rPr>
        <w:t xml:space="preserve">5. Create a stored procedure GetEmployeeInfo that returns data </w:t>
      </w:r>
      <w:r w:rsidR="000D2282">
        <w:rPr>
          <w:rFonts w:ascii="Times New Roman" w:hAnsi="Times New Roman" w:cs="Times New Roman"/>
          <w:sz w:val="24"/>
          <w:szCs w:val="24"/>
        </w:rPr>
        <w:t xml:space="preserve">from the </w:t>
      </w:r>
      <w:r w:rsidR="00CE6F6C" w:rsidRPr="00E1564D">
        <w:rPr>
          <w:rFonts w:ascii="Times New Roman" w:hAnsi="Times New Roman" w:cs="Times New Roman"/>
          <w:sz w:val="24"/>
          <w:szCs w:val="24"/>
        </w:rPr>
        <w:t xml:space="preserve">HR.Employees </w:t>
      </w:r>
      <w:r w:rsidR="00CE6F6C">
        <w:rPr>
          <w:rFonts w:ascii="Times New Roman" w:hAnsi="Times New Roman" w:cs="Times New Roman"/>
          <w:sz w:val="24"/>
          <w:szCs w:val="24"/>
        </w:rPr>
        <w:t xml:space="preserve">table and shows </w:t>
      </w:r>
      <w:r w:rsidRPr="00E1564D">
        <w:rPr>
          <w:rFonts w:ascii="Times New Roman" w:hAnsi="Times New Roman" w:cs="Times New Roman"/>
          <w:sz w:val="24"/>
          <w:szCs w:val="24"/>
        </w:rPr>
        <w:t xml:space="preserve">only </w:t>
      </w:r>
      <w:r w:rsidR="00CE6F6C">
        <w:rPr>
          <w:rFonts w:ascii="Times New Roman" w:hAnsi="Times New Roman" w:cs="Times New Roman"/>
          <w:sz w:val="24"/>
          <w:szCs w:val="24"/>
        </w:rPr>
        <w:t xml:space="preserve">data </w:t>
      </w:r>
      <w:r w:rsidRPr="00E1564D">
        <w:rPr>
          <w:rFonts w:ascii="Times New Roman" w:hAnsi="Times New Roman" w:cs="Times New Roman"/>
          <w:sz w:val="24"/>
          <w:szCs w:val="24"/>
        </w:rPr>
        <w:t>for the user executing it. Use USER_</w:t>
      </w:r>
      <w:proofErr w:type="gramStart"/>
      <w:r w:rsidRPr="00E1564D">
        <w:rPr>
          <w:rFonts w:ascii="Times New Roman" w:hAnsi="Times New Roman" w:cs="Times New Roman"/>
          <w:sz w:val="24"/>
          <w:szCs w:val="24"/>
        </w:rPr>
        <w:t>NAME(</w:t>
      </w:r>
      <w:proofErr w:type="gramEnd"/>
      <w:r w:rsidRPr="00E1564D">
        <w:rPr>
          <w:rFonts w:ascii="Times New Roman" w:hAnsi="Times New Roman" w:cs="Times New Roman"/>
          <w:sz w:val="24"/>
          <w:szCs w:val="24"/>
        </w:rPr>
        <w:t>) to filter data.</w:t>
      </w:r>
    </w:p>
    <w:p w14:paraId="4FF98BAD" w14:textId="77777777" w:rsidR="00A255DC" w:rsidRPr="00A255DC" w:rsidRDefault="00A255DC" w:rsidP="00A255DC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A255DC">
        <w:rPr>
          <w:rFonts w:ascii="Times New Roman" w:hAnsi="Times New Roman" w:cs="Times New Roman"/>
          <w:sz w:val="24"/>
          <w:szCs w:val="24"/>
        </w:rPr>
        <w:t xml:space="preserve">CREATE PROCEDURE </w:t>
      </w:r>
      <w:proofErr w:type="spellStart"/>
      <w:r w:rsidRPr="00A255DC">
        <w:rPr>
          <w:rFonts w:ascii="Times New Roman" w:hAnsi="Times New Roman" w:cs="Times New Roman"/>
          <w:sz w:val="24"/>
          <w:szCs w:val="24"/>
        </w:rPr>
        <w:t>GetEmployeeInfo</w:t>
      </w:r>
      <w:proofErr w:type="spellEnd"/>
      <w:r w:rsidRPr="00A255D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3705DAA" w14:textId="77777777" w:rsidR="00A255DC" w:rsidRPr="00A255DC" w:rsidRDefault="00A255DC" w:rsidP="00A255DC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A255DC">
        <w:rPr>
          <w:rFonts w:ascii="Times New Roman" w:hAnsi="Times New Roman" w:cs="Times New Roman"/>
          <w:sz w:val="24"/>
          <w:szCs w:val="24"/>
        </w:rPr>
        <w:t xml:space="preserve">AS  </w:t>
      </w:r>
    </w:p>
    <w:p w14:paraId="78C61939" w14:textId="77777777" w:rsidR="00A255DC" w:rsidRPr="00A255DC" w:rsidRDefault="00A255DC" w:rsidP="00A255DC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A255DC">
        <w:rPr>
          <w:rFonts w:ascii="Times New Roman" w:hAnsi="Times New Roman" w:cs="Times New Roman"/>
          <w:sz w:val="24"/>
          <w:szCs w:val="24"/>
        </w:rPr>
        <w:t xml:space="preserve">BEGIN  </w:t>
      </w:r>
    </w:p>
    <w:p w14:paraId="62C29112" w14:textId="77777777" w:rsidR="00A255DC" w:rsidRPr="00A255DC" w:rsidRDefault="00A255DC" w:rsidP="00A255DC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A255DC">
        <w:rPr>
          <w:rFonts w:ascii="Times New Roman" w:hAnsi="Times New Roman" w:cs="Times New Roman"/>
          <w:sz w:val="24"/>
          <w:szCs w:val="24"/>
        </w:rPr>
        <w:t xml:space="preserve">    SELECT * FROM </w:t>
      </w:r>
      <w:proofErr w:type="spellStart"/>
      <w:proofErr w:type="gramStart"/>
      <w:r w:rsidRPr="00A255DC">
        <w:rPr>
          <w:rFonts w:ascii="Times New Roman" w:hAnsi="Times New Roman" w:cs="Times New Roman"/>
          <w:sz w:val="24"/>
          <w:szCs w:val="24"/>
        </w:rPr>
        <w:t>HR.Employees</w:t>
      </w:r>
      <w:proofErr w:type="spellEnd"/>
      <w:proofErr w:type="gramEnd"/>
      <w:r w:rsidRPr="00A255D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D4458FF" w14:textId="77777777" w:rsidR="00A255DC" w:rsidRPr="00A255DC" w:rsidRDefault="00A255DC" w:rsidP="00A255DC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A255DC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A255DC">
        <w:rPr>
          <w:rFonts w:ascii="Times New Roman" w:hAnsi="Times New Roman" w:cs="Times New Roman"/>
          <w:sz w:val="24"/>
          <w:szCs w:val="24"/>
        </w:rPr>
        <w:t>CreatedBy</w:t>
      </w:r>
      <w:proofErr w:type="spellEnd"/>
      <w:r w:rsidRPr="00A255DC">
        <w:rPr>
          <w:rFonts w:ascii="Times New Roman" w:hAnsi="Times New Roman" w:cs="Times New Roman"/>
          <w:sz w:val="24"/>
          <w:szCs w:val="24"/>
        </w:rPr>
        <w:t xml:space="preserve"> = USER_</w:t>
      </w:r>
      <w:proofErr w:type="gramStart"/>
      <w:r w:rsidRPr="00A255DC">
        <w:rPr>
          <w:rFonts w:ascii="Times New Roman" w:hAnsi="Times New Roman" w:cs="Times New Roman"/>
          <w:sz w:val="24"/>
          <w:szCs w:val="24"/>
        </w:rPr>
        <w:t>NAME(</w:t>
      </w:r>
      <w:proofErr w:type="gramEnd"/>
      <w:r w:rsidRPr="00A255DC">
        <w:rPr>
          <w:rFonts w:ascii="Times New Roman" w:hAnsi="Times New Roman" w:cs="Times New Roman"/>
          <w:sz w:val="24"/>
          <w:szCs w:val="24"/>
        </w:rPr>
        <w:t xml:space="preserve">); -- Filters to current user's data  </w:t>
      </w:r>
    </w:p>
    <w:p w14:paraId="48FE02BC" w14:textId="22171956" w:rsidR="00A255DC" w:rsidRPr="00E1564D" w:rsidRDefault="00A255DC" w:rsidP="00A255DC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A255DC">
        <w:rPr>
          <w:rFonts w:ascii="Times New Roman" w:hAnsi="Times New Roman" w:cs="Times New Roman"/>
          <w:sz w:val="24"/>
          <w:szCs w:val="24"/>
        </w:rPr>
        <w:t>END</w:t>
      </w:r>
    </w:p>
    <w:p w14:paraId="0F59771A" w14:textId="77777777" w:rsidR="00EE2816" w:rsidRDefault="00EE2816" w:rsidP="00EE2816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23AA16B9" w14:textId="6A172F7F" w:rsidR="00F274BA" w:rsidRDefault="00000000" w:rsidP="00EE2816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E1564D">
        <w:rPr>
          <w:rFonts w:ascii="Times New Roman" w:hAnsi="Times New Roman" w:cs="Times New Roman"/>
          <w:sz w:val="24"/>
          <w:szCs w:val="24"/>
        </w:rPr>
        <w:t>Q</w:t>
      </w:r>
      <w:r w:rsidR="00E92E51">
        <w:rPr>
          <w:rFonts w:ascii="Times New Roman" w:hAnsi="Times New Roman" w:cs="Times New Roman"/>
          <w:sz w:val="24"/>
          <w:szCs w:val="24"/>
        </w:rPr>
        <w:t>1</w:t>
      </w:r>
      <w:r w:rsidRPr="00E1564D">
        <w:rPr>
          <w:rFonts w:ascii="Times New Roman" w:hAnsi="Times New Roman" w:cs="Times New Roman"/>
          <w:sz w:val="24"/>
          <w:szCs w:val="24"/>
        </w:rPr>
        <w:t xml:space="preserve">6. Mask the Salary column of the Finance.Staff table using the default() masking function. Also, mask the ICNumber column using </w:t>
      </w:r>
      <w:proofErr w:type="gramStart"/>
      <w:r w:rsidRPr="00E1564D">
        <w:rPr>
          <w:rFonts w:ascii="Times New Roman" w:hAnsi="Times New Roman" w:cs="Times New Roman"/>
          <w:sz w:val="24"/>
          <w:szCs w:val="24"/>
        </w:rPr>
        <w:t>partial(</w:t>
      </w:r>
      <w:proofErr w:type="gramEnd"/>
      <w:r w:rsidRPr="00E1564D">
        <w:rPr>
          <w:rFonts w:ascii="Times New Roman" w:hAnsi="Times New Roman" w:cs="Times New Roman"/>
          <w:sz w:val="24"/>
          <w:szCs w:val="24"/>
        </w:rPr>
        <w:t>) masking.</w:t>
      </w:r>
    </w:p>
    <w:p w14:paraId="02330A6F" w14:textId="77777777" w:rsidR="00A255DC" w:rsidRPr="00A255DC" w:rsidRDefault="00A255DC" w:rsidP="00A255DC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A255DC">
        <w:rPr>
          <w:rFonts w:ascii="Times New Roman" w:hAnsi="Times New Roman" w:cs="Times New Roman"/>
          <w:sz w:val="24"/>
          <w:szCs w:val="24"/>
        </w:rPr>
        <w:t xml:space="preserve">-- Mask Salary with </w:t>
      </w:r>
      <w:proofErr w:type="gramStart"/>
      <w:r w:rsidRPr="00A255DC">
        <w:rPr>
          <w:rFonts w:ascii="Times New Roman" w:hAnsi="Times New Roman" w:cs="Times New Roman"/>
          <w:sz w:val="24"/>
          <w:szCs w:val="24"/>
        </w:rPr>
        <w:t>default(</w:t>
      </w:r>
      <w:proofErr w:type="gramEnd"/>
      <w:r w:rsidRPr="00A255DC">
        <w:rPr>
          <w:rFonts w:ascii="Times New Roman" w:hAnsi="Times New Roman" w:cs="Times New Roman"/>
          <w:sz w:val="24"/>
          <w:szCs w:val="24"/>
        </w:rPr>
        <w:t>) (e.g., 0 for numbers)</w:t>
      </w:r>
    </w:p>
    <w:p w14:paraId="7B23ECB5" w14:textId="77777777" w:rsidR="00A255DC" w:rsidRPr="00A255DC" w:rsidRDefault="00A255DC" w:rsidP="00A255DC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A255DC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A255DC">
        <w:rPr>
          <w:rFonts w:ascii="Times New Roman" w:hAnsi="Times New Roman" w:cs="Times New Roman"/>
          <w:sz w:val="24"/>
          <w:szCs w:val="24"/>
        </w:rPr>
        <w:t>Finance.Staff</w:t>
      </w:r>
      <w:proofErr w:type="spellEnd"/>
      <w:r w:rsidRPr="00A255D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C3CD84A" w14:textId="77777777" w:rsidR="00A255DC" w:rsidRPr="00A255DC" w:rsidRDefault="00A255DC" w:rsidP="00A255DC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A255DC">
        <w:rPr>
          <w:rFonts w:ascii="Times New Roman" w:hAnsi="Times New Roman" w:cs="Times New Roman"/>
          <w:sz w:val="24"/>
          <w:szCs w:val="24"/>
        </w:rPr>
        <w:t>ALTER COLUMN Salary ADD MASKED WITH (FUNCTION = '</w:t>
      </w:r>
      <w:proofErr w:type="gramStart"/>
      <w:r w:rsidRPr="00A255DC">
        <w:rPr>
          <w:rFonts w:ascii="Times New Roman" w:hAnsi="Times New Roman" w:cs="Times New Roman"/>
          <w:sz w:val="24"/>
          <w:szCs w:val="24"/>
        </w:rPr>
        <w:t>default(</w:t>
      </w:r>
      <w:proofErr w:type="gramEnd"/>
      <w:r w:rsidRPr="00A255DC">
        <w:rPr>
          <w:rFonts w:ascii="Times New Roman" w:hAnsi="Times New Roman" w:cs="Times New Roman"/>
          <w:sz w:val="24"/>
          <w:szCs w:val="24"/>
        </w:rPr>
        <w:t>)'</w:t>
      </w:r>
      <w:proofErr w:type="gramStart"/>
      <w:r w:rsidRPr="00A255D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5425517" w14:textId="77777777" w:rsidR="00A255DC" w:rsidRPr="00A255DC" w:rsidRDefault="00A255DC" w:rsidP="00A255DC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</w:p>
    <w:p w14:paraId="4CC734C3" w14:textId="77777777" w:rsidR="00A255DC" w:rsidRPr="00A255DC" w:rsidRDefault="00A255DC" w:rsidP="00A255DC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 w:hint="eastAsia"/>
          <w:sz w:val="24"/>
          <w:szCs w:val="24"/>
        </w:rPr>
      </w:pPr>
      <w:r w:rsidRPr="00A255DC">
        <w:rPr>
          <w:rFonts w:ascii="Times New Roman" w:hAnsi="Times New Roman" w:cs="Times New Roman" w:hint="eastAsia"/>
          <w:sz w:val="24"/>
          <w:szCs w:val="24"/>
        </w:rPr>
        <w:t xml:space="preserve">-- Mask </w:t>
      </w:r>
      <w:proofErr w:type="spellStart"/>
      <w:r w:rsidRPr="00A255DC">
        <w:rPr>
          <w:rFonts w:ascii="Times New Roman" w:hAnsi="Times New Roman" w:cs="Times New Roman" w:hint="eastAsia"/>
          <w:sz w:val="24"/>
          <w:szCs w:val="24"/>
        </w:rPr>
        <w:t>ICNumber</w:t>
      </w:r>
      <w:proofErr w:type="spellEnd"/>
      <w:r w:rsidRPr="00A255DC">
        <w:rPr>
          <w:rFonts w:ascii="Times New Roman" w:hAnsi="Times New Roman" w:cs="Times New Roman" w:hint="eastAsia"/>
          <w:sz w:val="24"/>
          <w:szCs w:val="24"/>
        </w:rPr>
        <w:t xml:space="preserve"> with </w:t>
      </w:r>
      <w:proofErr w:type="gramStart"/>
      <w:r w:rsidRPr="00A255DC">
        <w:rPr>
          <w:rFonts w:ascii="Times New Roman" w:hAnsi="Times New Roman" w:cs="Times New Roman" w:hint="eastAsia"/>
          <w:sz w:val="24"/>
          <w:szCs w:val="24"/>
        </w:rPr>
        <w:t>partial(</w:t>
      </w:r>
      <w:proofErr w:type="gramEnd"/>
      <w:r w:rsidRPr="00A255DC">
        <w:rPr>
          <w:rFonts w:ascii="Times New Roman" w:hAnsi="Times New Roman" w:cs="Times New Roman" w:hint="eastAsia"/>
          <w:sz w:val="24"/>
          <w:szCs w:val="24"/>
        </w:rPr>
        <w:t xml:space="preserve">) (e.g., XXXX-XX-1234 </w:t>
      </w:r>
      <w:r w:rsidRPr="00A255DC">
        <w:rPr>
          <w:rFonts w:ascii="Times New Roman" w:hAnsi="Times New Roman" w:cs="Times New Roman" w:hint="eastAsia"/>
          <w:sz w:val="24"/>
          <w:szCs w:val="24"/>
        </w:rPr>
        <w:t>→</w:t>
      </w:r>
      <w:r w:rsidRPr="00A255DC">
        <w:rPr>
          <w:rFonts w:ascii="Times New Roman" w:hAnsi="Times New Roman" w:cs="Times New Roman" w:hint="eastAsia"/>
          <w:sz w:val="24"/>
          <w:szCs w:val="24"/>
        </w:rPr>
        <w:t xml:space="preserve"> XXXX-XX-XXXX)</w:t>
      </w:r>
    </w:p>
    <w:p w14:paraId="113FFBC7" w14:textId="77777777" w:rsidR="00A255DC" w:rsidRPr="00A255DC" w:rsidRDefault="00A255DC" w:rsidP="00A255DC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A255DC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A255DC">
        <w:rPr>
          <w:rFonts w:ascii="Times New Roman" w:hAnsi="Times New Roman" w:cs="Times New Roman"/>
          <w:sz w:val="24"/>
          <w:szCs w:val="24"/>
        </w:rPr>
        <w:t>Finance.Staff</w:t>
      </w:r>
      <w:proofErr w:type="spellEnd"/>
      <w:r w:rsidRPr="00A255D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C155810" w14:textId="5EAABA16" w:rsidR="00A255DC" w:rsidRPr="00E1564D" w:rsidRDefault="00A255DC" w:rsidP="00A255DC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A255DC">
        <w:rPr>
          <w:rFonts w:ascii="Times New Roman" w:hAnsi="Times New Roman" w:cs="Times New Roman"/>
          <w:sz w:val="24"/>
          <w:szCs w:val="24"/>
        </w:rPr>
        <w:t xml:space="preserve">ALTER COLUMN </w:t>
      </w:r>
      <w:proofErr w:type="spellStart"/>
      <w:r w:rsidRPr="00A255DC">
        <w:rPr>
          <w:rFonts w:ascii="Times New Roman" w:hAnsi="Times New Roman" w:cs="Times New Roman"/>
          <w:sz w:val="24"/>
          <w:szCs w:val="24"/>
        </w:rPr>
        <w:t>ICNumber</w:t>
      </w:r>
      <w:proofErr w:type="spellEnd"/>
      <w:r w:rsidRPr="00A255DC">
        <w:rPr>
          <w:rFonts w:ascii="Times New Roman" w:hAnsi="Times New Roman" w:cs="Times New Roman"/>
          <w:sz w:val="24"/>
          <w:szCs w:val="24"/>
        </w:rPr>
        <w:t xml:space="preserve"> ADD MASKED WITH (FUNCTION = 'partial(0,"XXXX",0)'</w:t>
      </w:r>
      <w:proofErr w:type="gramStart"/>
      <w:r w:rsidRPr="00A255D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3885418" w14:textId="77777777" w:rsidR="006D65FA" w:rsidRDefault="006D65FA" w:rsidP="006D65FA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760C28B7" w14:textId="16861007" w:rsidR="00F274BA" w:rsidRDefault="00000000" w:rsidP="006D65FA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E1564D">
        <w:rPr>
          <w:rFonts w:ascii="Times New Roman" w:hAnsi="Times New Roman" w:cs="Times New Roman"/>
          <w:sz w:val="24"/>
          <w:szCs w:val="24"/>
        </w:rPr>
        <w:t>Q</w:t>
      </w:r>
      <w:r w:rsidR="00E92E51">
        <w:rPr>
          <w:rFonts w:ascii="Times New Roman" w:hAnsi="Times New Roman" w:cs="Times New Roman"/>
          <w:sz w:val="24"/>
          <w:szCs w:val="24"/>
        </w:rPr>
        <w:t>1</w:t>
      </w:r>
      <w:r w:rsidRPr="00E1564D">
        <w:rPr>
          <w:rFonts w:ascii="Times New Roman" w:hAnsi="Times New Roman" w:cs="Times New Roman"/>
          <w:sz w:val="24"/>
          <w:szCs w:val="24"/>
        </w:rPr>
        <w:t>7. Create a security predicate function for RLS that filters data based on CreatedBy column. Then apply it to the Projects table.</w:t>
      </w:r>
    </w:p>
    <w:p w14:paraId="623AD92E" w14:textId="77777777" w:rsidR="00A255DC" w:rsidRPr="00A255DC" w:rsidRDefault="00A255DC" w:rsidP="00A255DC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A255DC">
        <w:rPr>
          <w:rFonts w:ascii="Times New Roman" w:hAnsi="Times New Roman" w:cs="Times New Roman"/>
          <w:sz w:val="24"/>
          <w:szCs w:val="24"/>
        </w:rPr>
        <w:t>-- 1. Create Predicate Function</w:t>
      </w:r>
    </w:p>
    <w:p w14:paraId="06AA9859" w14:textId="77777777" w:rsidR="00A255DC" w:rsidRPr="00A255DC" w:rsidRDefault="00A255DC" w:rsidP="00A255DC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A255DC">
        <w:rPr>
          <w:rFonts w:ascii="Times New Roman" w:hAnsi="Times New Roman" w:cs="Times New Roman"/>
          <w:sz w:val="24"/>
          <w:szCs w:val="24"/>
        </w:rPr>
        <w:t xml:space="preserve">CREATE FUNCTION </w:t>
      </w:r>
      <w:proofErr w:type="spellStart"/>
      <w:proofErr w:type="gramStart"/>
      <w:r w:rsidRPr="00A255DC">
        <w:rPr>
          <w:rFonts w:ascii="Times New Roman" w:hAnsi="Times New Roman" w:cs="Times New Roman"/>
          <w:sz w:val="24"/>
          <w:szCs w:val="24"/>
        </w:rPr>
        <w:t>dbo.fn</w:t>
      </w:r>
      <w:proofErr w:type="gramEnd"/>
      <w:r w:rsidRPr="00A255DC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A255DC">
        <w:rPr>
          <w:rFonts w:ascii="Times New Roman" w:hAnsi="Times New Roman" w:cs="Times New Roman"/>
          <w:sz w:val="24"/>
          <w:szCs w:val="24"/>
        </w:rPr>
        <w:t>ProjectAccess</w:t>
      </w:r>
      <w:proofErr w:type="spellEnd"/>
      <w:r w:rsidRPr="00A255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55DC">
        <w:rPr>
          <w:rFonts w:ascii="Times New Roman" w:hAnsi="Times New Roman" w:cs="Times New Roman"/>
          <w:sz w:val="24"/>
          <w:szCs w:val="24"/>
        </w:rPr>
        <w:t xml:space="preserve">@CreatedBy </w:t>
      </w:r>
      <w:proofErr w:type="gramStart"/>
      <w:r w:rsidRPr="00A255DC">
        <w:rPr>
          <w:rFonts w:ascii="Times New Roman" w:hAnsi="Times New Roman" w:cs="Times New Roman"/>
          <w:sz w:val="24"/>
          <w:szCs w:val="24"/>
        </w:rPr>
        <w:t>NVARCHAR(</w:t>
      </w:r>
      <w:proofErr w:type="gramEnd"/>
      <w:r w:rsidRPr="00A255DC">
        <w:rPr>
          <w:rFonts w:ascii="Times New Roman" w:hAnsi="Times New Roman" w:cs="Times New Roman"/>
          <w:sz w:val="24"/>
          <w:szCs w:val="24"/>
        </w:rPr>
        <w:t>128))</w:t>
      </w:r>
    </w:p>
    <w:p w14:paraId="59A3519E" w14:textId="77777777" w:rsidR="00A255DC" w:rsidRPr="00A255DC" w:rsidRDefault="00A255DC" w:rsidP="00A255DC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A255DC">
        <w:rPr>
          <w:rFonts w:ascii="Times New Roman" w:hAnsi="Times New Roman" w:cs="Times New Roman"/>
          <w:sz w:val="24"/>
          <w:szCs w:val="24"/>
        </w:rPr>
        <w:t>RETURNS TABLE WITH SCHEMABINDING</w:t>
      </w:r>
    </w:p>
    <w:p w14:paraId="697EF895" w14:textId="77777777" w:rsidR="00A255DC" w:rsidRPr="00A255DC" w:rsidRDefault="00A255DC" w:rsidP="00A255DC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A255DC">
        <w:rPr>
          <w:rFonts w:ascii="Times New Roman" w:hAnsi="Times New Roman" w:cs="Times New Roman"/>
          <w:sz w:val="24"/>
          <w:szCs w:val="24"/>
        </w:rPr>
        <w:t xml:space="preserve">AS RETURN SELECT 1 AS </w:t>
      </w:r>
      <w:proofErr w:type="spellStart"/>
      <w:r w:rsidRPr="00A255DC">
        <w:rPr>
          <w:rFonts w:ascii="Times New Roman" w:hAnsi="Times New Roman" w:cs="Times New Roman"/>
          <w:sz w:val="24"/>
          <w:szCs w:val="24"/>
        </w:rPr>
        <w:t>AccessAllowed</w:t>
      </w:r>
      <w:proofErr w:type="spellEnd"/>
      <w:r w:rsidRPr="00A255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135255" w14:textId="77777777" w:rsidR="00A255DC" w:rsidRPr="00A255DC" w:rsidRDefault="00A255DC" w:rsidP="00A255DC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A255DC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A255DC">
        <w:rPr>
          <w:rFonts w:ascii="Times New Roman" w:hAnsi="Times New Roman" w:cs="Times New Roman"/>
          <w:sz w:val="24"/>
          <w:szCs w:val="24"/>
        </w:rPr>
        <w:t>WHERE @</w:t>
      </w:r>
      <w:proofErr w:type="gramEnd"/>
      <w:r w:rsidRPr="00A255DC">
        <w:rPr>
          <w:rFonts w:ascii="Times New Roman" w:hAnsi="Times New Roman" w:cs="Times New Roman"/>
          <w:sz w:val="24"/>
          <w:szCs w:val="24"/>
        </w:rPr>
        <w:t>CreatedBy = USER_</w:t>
      </w:r>
      <w:proofErr w:type="gramStart"/>
      <w:r w:rsidRPr="00A255DC">
        <w:rPr>
          <w:rFonts w:ascii="Times New Roman" w:hAnsi="Times New Roman" w:cs="Times New Roman"/>
          <w:sz w:val="24"/>
          <w:szCs w:val="24"/>
        </w:rPr>
        <w:t>NAME(</w:t>
      </w:r>
      <w:proofErr w:type="gramEnd"/>
      <w:r w:rsidRPr="00A255DC">
        <w:rPr>
          <w:rFonts w:ascii="Times New Roman" w:hAnsi="Times New Roman" w:cs="Times New Roman"/>
          <w:sz w:val="24"/>
          <w:szCs w:val="24"/>
        </w:rPr>
        <w:t>) OR IS_MEMBER('</w:t>
      </w:r>
      <w:proofErr w:type="spellStart"/>
      <w:r w:rsidRPr="00A255DC">
        <w:rPr>
          <w:rFonts w:ascii="Times New Roman" w:hAnsi="Times New Roman" w:cs="Times New Roman"/>
          <w:sz w:val="24"/>
          <w:szCs w:val="24"/>
        </w:rPr>
        <w:t>ProjectManagers</w:t>
      </w:r>
      <w:proofErr w:type="spellEnd"/>
      <w:r w:rsidRPr="00A255DC">
        <w:rPr>
          <w:rFonts w:ascii="Times New Roman" w:hAnsi="Times New Roman" w:cs="Times New Roman"/>
          <w:sz w:val="24"/>
          <w:szCs w:val="24"/>
        </w:rPr>
        <w:t xml:space="preserve">') = </w:t>
      </w:r>
      <w:proofErr w:type="gramStart"/>
      <w:r w:rsidRPr="00A255DC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4B4A576D" w14:textId="77777777" w:rsidR="00A255DC" w:rsidRPr="00A255DC" w:rsidRDefault="00A255DC" w:rsidP="00A255DC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</w:p>
    <w:p w14:paraId="7E08D48C" w14:textId="77777777" w:rsidR="00A255DC" w:rsidRPr="00A255DC" w:rsidRDefault="00A255DC" w:rsidP="00A255DC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A255DC">
        <w:rPr>
          <w:rFonts w:ascii="Times New Roman" w:hAnsi="Times New Roman" w:cs="Times New Roman"/>
          <w:sz w:val="24"/>
          <w:szCs w:val="24"/>
        </w:rPr>
        <w:t>-- 2. Apply to Projects table</w:t>
      </w:r>
    </w:p>
    <w:p w14:paraId="33CF0AE7" w14:textId="77777777" w:rsidR="00A255DC" w:rsidRPr="00A255DC" w:rsidRDefault="00A255DC" w:rsidP="00A255DC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A255DC">
        <w:rPr>
          <w:rFonts w:ascii="Times New Roman" w:hAnsi="Times New Roman" w:cs="Times New Roman"/>
          <w:sz w:val="24"/>
          <w:szCs w:val="24"/>
        </w:rPr>
        <w:t xml:space="preserve">CREATE SECURITY POLICY </w:t>
      </w:r>
      <w:proofErr w:type="spellStart"/>
      <w:r w:rsidRPr="00A255DC">
        <w:rPr>
          <w:rFonts w:ascii="Times New Roman" w:hAnsi="Times New Roman" w:cs="Times New Roman"/>
          <w:sz w:val="24"/>
          <w:szCs w:val="24"/>
        </w:rPr>
        <w:t>ProjectPolicy</w:t>
      </w:r>
      <w:proofErr w:type="spellEnd"/>
    </w:p>
    <w:p w14:paraId="7ED44AC8" w14:textId="28E20621" w:rsidR="00A255DC" w:rsidRPr="00E1564D" w:rsidRDefault="00A255DC" w:rsidP="00A255DC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A255DC">
        <w:rPr>
          <w:rFonts w:ascii="Times New Roman" w:hAnsi="Times New Roman" w:cs="Times New Roman"/>
          <w:sz w:val="24"/>
          <w:szCs w:val="24"/>
        </w:rPr>
        <w:lastRenderedPageBreak/>
        <w:t xml:space="preserve">ADD FILTER PREDICATE </w:t>
      </w:r>
      <w:proofErr w:type="spellStart"/>
      <w:proofErr w:type="gramStart"/>
      <w:r w:rsidRPr="00A255DC">
        <w:rPr>
          <w:rFonts w:ascii="Times New Roman" w:hAnsi="Times New Roman" w:cs="Times New Roman"/>
          <w:sz w:val="24"/>
          <w:szCs w:val="24"/>
        </w:rPr>
        <w:t>dbo.fn</w:t>
      </w:r>
      <w:proofErr w:type="gramEnd"/>
      <w:r w:rsidRPr="00A255DC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A255DC">
        <w:rPr>
          <w:rFonts w:ascii="Times New Roman" w:hAnsi="Times New Roman" w:cs="Times New Roman"/>
          <w:sz w:val="24"/>
          <w:szCs w:val="24"/>
        </w:rPr>
        <w:t>ProjectAccess</w:t>
      </w:r>
      <w:proofErr w:type="spellEnd"/>
      <w:r w:rsidRPr="00A255D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255DC">
        <w:rPr>
          <w:rFonts w:ascii="Times New Roman" w:hAnsi="Times New Roman" w:cs="Times New Roman"/>
          <w:sz w:val="24"/>
          <w:szCs w:val="24"/>
        </w:rPr>
        <w:t>CreatedBy</w:t>
      </w:r>
      <w:proofErr w:type="spellEnd"/>
      <w:r w:rsidRPr="00A255DC">
        <w:rPr>
          <w:rFonts w:ascii="Times New Roman" w:hAnsi="Times New Roman" w:cs="Times New Roman"/>
          <w:sz w:val="24"/>
          <w:szCs w:val="24"/>
        </w:rPr>
        <w:t xml:space="preserve">) ON </w:t>
      </w:r>
      <w:proofErr w:type="spellStart"/>
      <w:proofErr w:type="gramStart"/>
      <w:r w:rsidRPr="00A255DC">
        <w:rPr>
          <w:rFonts w:ascii="Times New Roman" w:hAnsi="Times New Roman" w:cs="Times New Roman"/>
          <w:sz w:val="24"/>
          <w:szCs w:val="24"/>
        </w:rPr>
        <w:t>dbo.Projects</w:t>
      </w:r>
      <w:proofErr w:type="spellEnd"/>
      <w:proofErr w:type="gramEnd"/>
      <w:r w:rsidRPr="00A255DC">
        <w:rPr>
          <w:rFonts w:ascii="Times New Roman" w:hAnsi="Times New Roman" w:cs="Times New Roman"/>
          <w:sz w:val="24"/>
          <w:szCs w:val="24"/>
        </w:rPr>
        <w:t>;</w:t>
      </w:r>
    </w:p>
    <w:p w14:paraId="097252C4" w14:textId="77777777" w:rsidR="006D65FA" w:rsidRDefault="006D65FA" w:rsidP="006D65FA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</w:p>
    <w:p w14:paraId="7B42001D" w14:textId="30219DCF" w:rsidR="00F274BA" w:rsidRDefault="00000000" w:rsidP="006D65FA">
      <w:pPr>
        <w:pStyle w:val="ListNumber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E1564D">
        <w:rPr>
          <w:rFonts w:ascii="Times New Roman" w:hAnsi="Times New Roman" w:cs="Times New Roman"/>
          <w:sz w:val="24"/>
          <w:szCs w:val="24"/>
        </w:rPr>
        <w:t>Q</w:t>
      </w:r>
      <w:r w:rsidR="00E92E51">
        <w:rPr>
          <w:rFonts w:ascii="Times New Roman" w:hAnsi="Times New Roman" w:cs="Times New Roman"/>
          <w:sz w:val="24"/>
          <w:szCs w:val="24"/>
        </w:rPr>
        <w:t>1</w:t>
      </w:r>
      <w:r w:rsidRPr="00E1564D">
        <w:rPr>
          <w:rFonts w:ascii="Times New Roman" w:hAnsi="Times New Roman" w:cs="Times New Roman"/>
          <w:sz w:val="24"/>
          <w:szCs w:val="24"/>
        </w:rPr>
        <w:t xml:space="preserve">8. Grant a user john_mgr SELECT access to the Sales.SensitiveDeals table but deny access to the </w:t>
      </w:r>
      <w:proofErr w:type="spellStart"/>
      <w:r w:rsidRPr="00E1564D">
        <w:rPr>
          <w:rFonts w:ascii="Times New Roman" w:hAnsi="Times New Roman" w:cs="Times New Roman"/>
          <w:sz w:val="24"/>
          <w:szCs w:val="24"/>
        </w:rPr>
        <w:t>DealValue</w:t>
      </w:r>
      <w:proofErr w:type="spellEnd"/>
      <w:r w:rsidRPr="00E1564D">
        <w:rPr>
          <w:rFonts w:ascii="Times New Roman" w:hAnsi="Times New Roman" w:cs="Times New Roman"/>
          <w:sz w:val="24"/>
          <w:szCs w:val="24"/>
        </w:rPr>
        <w:t xml:space="preserve"> column.</w:t>
      </w:r>
    </w:p>
    <w:p w14:paraId="18EE8FA4" w14:textId="77777777" w:rsidR="00A255DC" w:rsidRPr="00A255DC" w:rsidRDefault="00A255DC" w:rsidP="00A255DC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A255DC">
        <w:rPr>
          <w:rFonts w:ascii="Times New Roman" w:hAnsi="Times New Roman" w:cs="Times New Roman"/>
          <w:sz w:val="24"/>
          <w:szCs w:val="24"/>
        </w:rPr>
        <w:t xml:space="preserve">GRANT SELECT ON </w:t>
      </w:r>
      <w:proofErr w:type="spellStart"/>
      <w:r w:rsidRPr="00A255DC">
        <w:rPr>
          <w:rFonts w:ascii="Times New Roman" w:hAnsi="Times New Roman" w:cs="Times New Roman"/>
          <w:sz w:val="24"/>
          <w:szCs w:val="24"/>
        </w:rPr>
        <w:t>Sales.SensitiveDeals</w:t>
      </w:r>
      <w:proofErr w:type="spellEnd"/>
      <w:r w:rsidRPr="00A255DC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A255DC">
        <w:rPr>
          <w:rFonts w:ascii="Times New Roman" w:hAnsi="Times New Roman" w:cs="Times New Roman"/>
          <w:sz w:val="24"/>
          <w:szCs w:val="24"/>
        </w:rPr>
        <w:t>john_</w:t>
      </w:r>
      <w:proofErr w:type="gramStart"/>
      <w:r w:rsidRPr="00A255DC">
        <w:rPr>
          <w:rFonts w:ascii="Times New Roman" w:hAnsi="Times New Roman" w:cs="Times New Roman"/>
          <w:sz w:val="24"/>
          <w:szCs w:val="24"/>
        </w:rPr>
        <w:t>mgr</w:t>
      </w:r>
      <w:proofErr w:type="spellEnd"/>
      <w:r w:rsidRPr="00A255DC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20CA0D8" w14:textId="130943CC" w:rsidR="00A255DC" w:rsidRPr="00E1564D" w:rsidRDefault="00A255DC" w:rsidP="00A255DC">
      <w:pPr>
        <w:pStyle w:val="ListNumber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A255DC">
        <w:rPr>
          <w:rFonts w:ascii="Times New Roman" w:hAnsi="Times New Roman" w:cs="Times New Roman"/>
          <w:sz w:val="24"/>
          <w:szCs w:val="24"/>
        </w:rPr>
        <w:t>DENY SELECT (</w:t>
      </w:r>
      <w:proofErr w:type="spellStart"/>
      <w:r w:rsidRPr="00A255DC">
        <w:rPr>
          <w:rFonts w:ascii="Times New Roman" w:hAnsi="Times New Roman" w:cs="Times New Roman"/>
          <w:sz w:val="24"/>
          <w:szCs w:val="24"/>
        </w:rPr>
        <w:t>DealValue</w:t>
      </w:r>
      <w:proofErr w:type="spellEnd"/>
      <w:r w:rsidRPr="00A255DC">
        <w:rPr>
          <w:rFonts w:ascii="Times New Roman" w:hAnsi="Times New Roman" w:cs="Times New Roman"/>
          <w:sz w:val="24"/>
          <w:szCs w:val="24"/>
        </w:rPr>
        <w:t xml:space="preserve">) ON </w:t>
      </w:r>
      <w:proofErr w:type="spellStart"/>
      <w:r w:rsidRPr="00A255DC">
        <w:rPr>
          <w:rFonts w:ascii="Times New Roman" w:hAnsi="Times New Roman" w:cs="Times New Roman"/>
          <w:sz w:val="24"/>
          <w:szCs w:val="24"/>
        </w:rPr>
        <w:t>Sales.SensitiveDeals</w:t>
      </w:r>
      <w:proofErr w:type="spellEnd"/>
      <w:r w:rsidRPr="00A255DC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A255DC">
        <w:rPr>
          <w:rFonts w:ascii="Times New Roman" w:hAnsi="Times New Roman" w:cs="Times New Roman"/>
          <w:sz w:val="24"/>
          <w:szCs w:val="24"/>
        </w:rPr>
        <w:t>john_mgr</w:t>
      </w:r>
      <w:proofErr w:type="spellEnd"/>
      <w:r w:rsidRPr="00A255DC">
        <w:rPr>
          <w:rFonts w:ascii="Times New Roman" w:hAnsi="Times New Roman" w:cs="Times New Roman"/>
          <w:sz w:val="24"/>
          <w:szCs w:val="24"/>
        </w:rPr>
        <w:t>; -- Column-level deny</w:t>
      </w:r>
    </w:p>
    <w:p w14:paraId="7688CD37" w14:textId="77777777" w:rsidR="00E92E51" w:rsidRDefault="00E92E51" w:rsidP="00E92E51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010262E5" w14:textId="14AFC9B2" w:rsidR="00F274BA" w:rsidRDefault="00000000" w:rsidP="00E92E51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E1564D">
        <w:rPr>
          <w:rFonts w:ascii="Times New Roman" w:hAnsi="Times New Roman" w:cs="Times New Roman"/>
          <w:sz w:val="24"/>
          <w:szCs w:val="24"/>
        </w:rPr>
        <w:t>Q</w:t>
      </w:r>
      <w:r w:rsidR="00E92E51">
        <w:rPr>
          <w:rFonts w:ascii="Times New Roman" w:hAnsi="Times New Roman" w:cs="Times New Roman"/>
          <w:sz w:val="24"/>
          <w:szCs w:val="24"/>
        </w:rPr>
        <w:t>1</w:t>
      </w:r>
      <w:r w:rsidRPr="00E1564D">
        <w:rPr>
          <w:rFonts w:ascii="Times New Roman" w:hAnsi="Times New Roman" w:cs="Times New Roman"/>
          <w:sz w:val="24"/>
          <w:szCs w:val="24"/>
        </w:rPr>
        <w:t xml:space="preserve">9. Create an asymmetric key named HRKey and grant CONTROL access to the </w:t>
      </w:r>
      <w:proofErr w:type="spellStart"/>
      <w:r w:rsidRPr="00E1564D">
        <w:rPr>
          <w:rFonts w:ascii="Times New Roman" w:hAnsi="Times New Roman" w:cs="Times New Roman"/>
          <w:sz w:val="24"/>
          <w:szCs w:val="24"/>
        </w:rPr>
        <w:t>HRManagers</w:t>
      </w:r>
      <w:proofErr w:type="spellEnd"/>
      <w:r w:rsidRPr="00E1564D">
        <w:rPr>
          <w:rFonts w:ascii="Times New Roman" w:hAnsi="Times New Roman" w:cs="Times New Roman"/>
          <w:sz w:val="24"/>
          <w:szCs w:val="24"/>
        </w:rPr>
        <w:t xml:space="preserve"> role for decryption.</w:t>
      </w:r>
    </w:p>
    <w:p w14:paraId="58B4A7B1" w14:textId="77777777" w:rsidR="00A255DC" w:rsidRPr="00A255DC" w:rsidRDefault="00A255DC" w:rsidP="00A255DC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A255DC">
        <w:rPr>
          <w:rFonts w:ascii="Times New Roman" w:hAnsi="Times New Roman" w:cs="Times New Roman"/>
          <w:sz w:val="24"/>
          <w:szCs w:val="24"/>
        </w:rPr>
        <w:t xml:space="preserve">CREATE ASYMMETRIC KEY </w:t>
      </w:r>
      <w:proofErr w:type="spellStart"/>
      <w:r w:rsidRPr="00A255DC">
        <w:rPr>
          <w:rFonts w:ascii="Times New Roman" w:hAnsi="Times New Roman" w:cs="Times New Roman"/>
          <w:sz w:val="24"/>
          <w:szCs w:val="24"/>
        </w:rPr>
        <w:t>HRKey</w:t>
      </w:r>
      <w:proofErr w:type="spellEnd"/>
      <w:r w:rsidRPr="00A255DC">
        <w:rPr>
          <w:rFonts w:ascii="Times New Roman" w:hAnsi="Times New Roman" w:cs="Times New Roman"/>
          <w:sz w:val="24"/>
          <w:szCs w:val="24"/>
        </w:rPr>
        <w:t xml:space="preserve"> WITH ALGORITHM = RSA_</w:t>
      </w:r>
      <w:proofErr w:type="gramStart"/>
      <w:r w:rsidRPr="00A255DC">
        <w:rPr>
          <w:rFonts w:ascii="Times New Roman" w:hAnsi="Times New Roman" w:cs="Times New Roman"/>
          <w:sz w:val="24"/>
          <w:szCs w:val="24"/>
        </w:rPr>
        <w:t>2048;</w:t>
      </w:r>
      <w:proofErr w:type="gramEnd"/>
    </w:p>
    <w:p w14:paraId="2E233DA7" w14:textId="2592128F" w:rsidR="00A255DC" w:rsidRPr="00E1564D" w:rsidRDefault="00A255DC" w:rsidP="00A255DC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A255DC">
        <w:rPr>
          <w:rFonts w:ascii="Times New Roman" w:hAnsi="Times New Roman" w:cs="Times New Roman"/>
          <w:sz w:val="24"/>
          <w:szCs w:val="24"/>
        </w:rPr>
        <w:t xml:space="preserve">GRANT CONTROL ON ASYMMETRIC </w:t>
      </w:r>
      <w:proofErr w:type="gramStart"/>
      <w:r w:rsidRPr="00A255DC">
        <w:rPr>
          <w:rFonts w:ascii="Times New Roman" w:hAnsi="Times New Roman" w:cs="Times New Roman"/>
          <w:sz w:val="24"/>
          <w:szCs w:val="24"/>
        </w:rPr>
        <w:t>KEY::</w:t>
      </w:r>
      <w:proofErr w:type="spellStart"/>
      <w:proofErr w:type="gramEnd"/>
      <w:r w:rsidRPr="00A255DC">
        <w:rPr>
          <w:rFonts w:ascii="Times New Roman" w:hAnsi="Times New Roman" w:cs="Times New Roman"/>
          <w:sz w:val="24"/>
          <w:szCs w:val="24"/>
        </w:rPr>
        <w:t>HRKey</w:t>
      </w:r>
      <w:proofErr w:type="spellEnd"/>
      <w:r w:rsidRPr="00A255DC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A255DC">
        <w:rPr>
          <w:rFonts w:ascii="Times New Roman" w:hAnsi="Times New Roman" w:cs="Times New Roman"/>
          <w:sz w:val="24"/>
          <w:szCs w:val="24"/>
        </w:rPr>
        <w:t>HRManagers</w:t>
      </w:r>
      <w:proofErr w:type="spellEnd"/>
      <w:r w:rsidRPr="00A255DC">
        <w:rPr>
          <w:rFonts w:ascii="Times New Roman" w:hAnsi="Times New Roman" w:cs="Times New Roman"/>
          <w:sz w:val="24"/>
          <w:szCs w:val="24"/>
        </w:rPr>
        <w:t>; -- Allows decryption</w:t>
      </w:r>
    </w:p>
    <w:p w14:paraId="19EFFEA1" w14:textId="77777777" w:rsidR="00E92E51" w:rsidRDefault="00E92E51" w:rsidP="00E92E51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228466DB" w14:textId="53C9424C" w:rsidR="00F274BA" w:rsidRDefault="00000000" w:rsidP="00E92E51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E1564D">
        <w:rPr>
          <w:rFonts w:ascii="Times New Roman" w:hAnsi="Times New Roman" w:cs="Times New Roman"/>
          <w:sz w:val="24"/>
          <w:szCs w:val="24"/>
        </w:rPr>
        <w:t>Q</w:t>
      </w:r>
      <w:r w:rsidR="00161A39">
        <w:rPr>
          <w:rFonts w:ascii="Times New Roman" w:hAnsi="Times New Roman" w:cs="Times New Roman"/>
          <w:sz w:val="24"/>
          <w:szCs w:val="24"/>
        </w:rPr>
        <w:t>20</w:t>
      </w:r>
      <w:r w:rsidRPr="00E1564D">
        <w:rPr>
          <w:rFonts w:ascii="Times New Roman" w:hAnsi="Times New Roman" w:cs="Times New Roman"/>
          <w:sz w:val="24"/>
          <w:szCs w:val="24"/>
        </w:rPr>
        <w:t>. Write a query to list all masked columns in the current database and the associated masking functions.</w:t>
      </w:r>
    </w:p>
    <w:p w14:paraId="6CD550F1" w14:textId="77777777" w:rsidR="00A255DC" w:rsidRPr="00A255DC" w:rsidRDefault="00A255DC" w:rsidP="00A255DC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  <w:lang w:val="en-MY"/>
        </w:rPr>
      </w:pPr>
      <w:r w:rsidRPr="00A255DC">
        <w:rPr>
          <w:rFonts w:ascii="Times New Roman" w:hAnsi="Times New Roman" w:cs="Times New Roman"/>
          <w:sz w:val="24"/>
          <w:szCs w:val="24"/>
          <w:lang w:val="en-MY"/>
        </w:rPr>
        <w:t xml:space="preserve">SELECT </w:t>
      </w:r>
    </w:p>
    <w:p w14:paraId="4E8F2835" w14:textId="77777777" w:rsidR="00A255DC" w:rsidRPr="00A255DC" w:rsidRDefault="00A255DC" w:rsidP="00A255DC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  <w:lang w:val="en-MY"/>
        </w:rPr>
      </w:pPr>
      <w:r w:rsidRPr="00A255DC">
        <w:rPr>
          <w:rFonts w:ascii="Times New Roman" w:hAnsi="Times New Roman" w:cs="Times New Roman"/>
          <w:sz w:val="24"/>
          <w:szCs w:val="24"/>
          <w:lang w:val="en-MY"/>
        </w:rPr>
        <w:t xml:space="preserve">    t.name AS Table, </w:t>
      </w:r>
    </w:p>
    <w:p w14:paraId="6506606E" w14:textId="77777777" w:rsidR="00A255DC" w:rsidRPr="00A255DC" w:rsidRDefault="00A255DC" w:rsidP="00A255DC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  <w:lang w:val="en-MY"/>
        </w:rPr>
      </w:pPr>
      <w:r w:rsidRPr="00A255DC">
        <w:rPr>
          <w:rFonts w:ascii="Times New Roman" w:hAnsi="Times New Roman" w:cs="Times New Roman"/>
          <w:sz w:val="24"/>
          <w:szCs w:val="24"/>
          <w:lang w:val="en-MY"/>
        </w:rPr>
        <w:t xml:space="preserve">    c.name AS Column,</w:t>
      </w:r>
    </w:p>
    <w:p w14:paraId="40AE3A5F" w14:textId="77777777" w:rsidR="00A255DC" w:rsidRPr="00A255DC" w:rsidRDefault="00A255DC" w:rsidP="00A255DC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  <w:lang w:val="en-MY"/>
        </w:rPr>
      </w:pPr>
      <w:r w:rsidRPr="00A255DC">
        <w:rPr>
          <w:rFonts w:ascii="Times New Roman" w:hAnsi="Times New Roman" w:cs="Times New Roman"/>
          <w:sz w:val="24"/>
          <w:szCs w:val="24"/>
          <w:lang w:val="en-MY"/>
        </w:rPr>
        <w:t xml:space="preserve">    </w:t>
      </w:r>
      <w:proofErr w:type="spellStart"/>
      <w:r w:rsidRPr="00A255DC">
        <w:rPr>
          <w:rFonts w:ascii="Times New Roman" w:hAnsi="Times New Roman" w:cs="Times New Roman"/>
          <w:sz w:val="24"/>
          <w:szCs w:val="24"/>
          <w:lang w:val="en-MY"/>
        </w:rPr>
        <w:t>c.is_masked</w:t>
      </w:r>
      <w:proofErr w:type="spellEnd"/>
      <w:r w:rsidRPr="00A255DC">
        <w:rPr>
          <w:rFonts w:ascii="Times New Roman" w:hAnsi="Times New Roman" w:cs="Times New Roman"/>
          <w:sz w:val="24"/>
          <w:szCs w:val="24"/>
          <w:lang w:val="en-MY"/>
        </w:rPr>
        <w:t>,</w:t>
      </w:r>
    </w:p>
    <w:p w14:paraId="77022341" w14:textId="77777777" w:rsidR="00A255DC" w:rsidRPr="00A255DC" w:rsidRDefault="00A255DC" w:rsidP="00A255DC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  <w:lang w:val="en-MY"/>
        </w:rPr>
      </w:pPr>
      <w:r w:rsidRPr="00A255DC">
        <w:rPr>
          <w:rFonts w:ascii="Times New Roman" w:hAnsi="Times New Roman" w:cs="Times New Roman"/>
          <w:sz w:val="24"/>
          <w:szCs w:val="24"/>
          <w:lang w:val="en-MY"/>
        </w:rPr>
        <w:t xml:space="preserve">    </w:t>
      </w:r>
      <w:proofErr w:type="spellStart"/>
      <w:r w:rsidRPr="00A255DC">
        <w:rPr>
          <w:rFonts w:ascii="Times New Roman" w:hAnsi="Times New Roman" w:cs="Times New Roman"/>
          <w:sz w:val="24"/>
          <w:szCs w:val="24"/>
          <w:lang w:val="en-MY"/>
        </w:rPr>
        <w:t>c.masking_function</w:t>
      </w:r>
      <w:proofErr w:type="spellEnd"/>
    </w:p>
    <w:p w14:paraId="280F5F2A" w14:textId="77777777" w:rsidR="00A255DC" w:rsidRPr="00A255DC" w:rsidRDefault="00A255DC" w:rsidP="00A255DC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  <w:lang w:val="en-MY"/>
        </w:rPr>
      </w:pPr>
      <w:r w:rsidRPr="00A255DC">
        <w:rPr>
          <w:rFonts w:ascii="Times New Roman" w:hAnsi="Times New Roman" w:cs="Times New Roman"/>
          <w:sz w:val="24"/>
          <w:szCs w:val="24"/>
          <w:lang w:val="en-MY"/>
        </w:rPr>
        <w:t xml:space="preserve">FROM </w:t>
      </w:r>
      <w:proofErr w:type="spellStart"/>
      <w:r w:rsidRPr="00A255DC">
        <w:rPr>
          <w:rFonts w:ascii="Times New Roman" w:hAnsi="Times New Roman" w:cs="Times New Roman"/>
          <w:sz w:val="24"/>
          <w:szCs w:val="24"/>
          <w:lang w:val="en-MY"/>
        </w:rPr>
        <w:t>sys.masked_columns</w:t>
      </w:r>
      <w:proofErr w:type="spellEnd"/>
      <w:r w:rsidRPr="00A255DC">
        <w:rPr>
          <w:rFonts w:ascii="Times New Roman" w:hAnsi="Times New Roman" w:cs="Times New Roman"/>
          <w:sz w:val="24"/>
          <w:szCs w:val="24"/>
          <w:lang w:val="en-MY"/>
        </w:rPr>
        <w:t xml:space="preserve"> AS c</w:t>
      </w:r>
    </w:p>
    <w:p w14:paraId="50CFD350" w14:textId="70C28D1F" w:rsidR="00A255DC" w:rsidRPr="00065D2D" w:rsidRDefault="00A255DC" w:rsidP="00A255DC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  <w:lang w:val="en-MY"/>
        </w:rPr>
      </w:pPr>
      <w:r w:rsidRPr="00A255DC">
        <w:rPr>
          <w:rFonts w:ascii="Times New Roman" w:hAnsi="Times New Roman" w:cs="Times New Roman"/>
          <w:sz w:val="24"/>
          <w:szCs w:val="24"/>
          <w:lang w:val="en-MY"/>
        </w:rPr>
        <w:t xml:space="preserve">JOIN </w:t>
      </w:r>
      <w:proofErr w:type="spellStart"/>
      <w:r w:rsidRPr="00A255DC">
        <w:rPr>
          <w:rFonts w:ascii="Times New Roman" w:hAnsi="Times New Roman" w:cs="Times New Roman"/>
          <w:sz w:val="24"/>
          <w:szCs w:val="24"/>
          <w:lang w:val="en-MY"/>
        </w:rPr>
        <w:t>sys.tables</w:t>
      </w:r>
      <w:proofErr w:type="spellEnd"/>
      <w:r w:rsidRPr="00A255DC">
        <w:rPr>
          <w:rFonts w:ascii="Times New Roman" w:hAnsi="Times New Roman" w:cs="Times New Roman"/>
          <w:sz w:val="24"/>
          <w:szCs w:val="24"/>
          <w:lang w:val="en-MY"/>
        </w:rPr>
        <w:t xml:space="preserve"> AS t ON c.[</w:t>
      </w:r>
      <w:proofErr w:type="spellStart"/>
      <w:r w:rsidRPr="00A255DC">
        <w:rPr>
          <w:rFonts w:ascii="Times New Roman" w:hAnsi="Times New Roman" w:cs="Times New Roman"/>
          <w:sz w:val="24"/>
          <w:szCs w:val="24"/>
          <w:lang w:val="en-MY"/>
        </w:rPr>
        <w:t>object_id</w:t>
      </w:r>
      <w:proofErr w:type="spellEnd"/>
      <w:r w:rsidRPr="00A255DC">
        <w:rPr>
          <w:rFonts w:ascii="Times New Roman" w:hAnsi="Times New Roman" w:cs="Times New Roman"/>
          <w:sz w:val="24"/>
          <w:szCs w:val="24"/>
          <w:lang w:val="en-MY"/>
        </w:rPr>
        <w:t>] = t.[</w:t>
      </w:r>
      <w:proofErr w:type="spellStart"/>
      <w:r w:rsidRPr="00A255DC">
        <w:rPr>
          <w:rFonts w:ascii="Times New Roman" w:hAnsi="Times New Roman" w:cs="Times New Roman"/>
          <w:sz w:val="24"/>
          <w:szCs w:val="24"/>
          <w:lang w:val="en-MY"/>
        </w:rPr>
        <w:t>object_id</w:t>
      </w:r>
      <w:proofErr w:type="spellEnd"/>
      <w:proofErr w:type="gramStart"/>
      <w:r w:rsidRPr="00A255DC">
        <w:rPr>
          <w:rFonts w:ascii="Times New Roman" w:hAnsi="Times New Roman" w:cs="Times New Roman"/>
          <w:sz w:val="24"/>
          <w:szCs w:val="24"/>
          <w:lang w:val="en-MY"/>
        </w:rPr>
        <w:t>];</w:t>
      </w:r>
      <w:proofErr w:type="gramEnd"/>
    </w:p>
    <w:sectPr w:rsidR="00A255DC" w:rsidRPr="00065D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4278757">
    <w:abstractNumId w:val="8"/>
  </w:num>
  <w:num w:numId="2" w16cid:durableId="1330599545">
    <w:abstractNumId w:val="6"/>
  </w:num>
  <w:num w:numId="3" w16cid:durableId="1203791">
    <w:abstractNumId w:val="5"/>
  </w:num>
  <w:num w:numId="4" w16cid:durableId="298416220">
    <w:abstractNumId w:val="4"/>
  </w:num>
  <w:num w:numId="5" w16cid:durableId="306016484">
    <w:abstractNumId w:val="7"/>
  </w:num>
  <w:num w:numId="6" w16cid:durableId="863593662">
    <w:abstractNumId w:val="3"/>
  </w:num>
  <w:num w:numId="7" w16cid:durableId="871185570">
    <w:abstractNumId w:val="2"/>
  </w:num>
  <w:num w:numId="8" w16cid:durableId="1166673220">
    <w:abstractNumId w:val="1"/>
  </w:num>
  <w:num w:numId="9" w16cid:durableId="515728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5D2D"/>
    <w:rsid w:val="000A29E7"/>
    <w:rsid w:val="000D2282"/>
    <w:rsid w:val="0015074B"/>
    <w:rsid w:val="00161A39"/>
    <w:rsid w:val="0029639D"/>
    <w:rsid w:val="002E6B84"/>
    <w:rsid w:val="00326F90"/>
    <w:rsid w:val="0050606A"/>
    <w:rsid w:val="00524CE7"/>
    <w:rsid w:val="006767A5"/>
    <w:rsid w:val="00695047"/>
    <w:rsid w:val="006D65FA"/>
    <w:rsid w:val="008321DE"/>
    <w:rsid w:val="00875F9F"/>
    <w:rsid w:val="009B172B"/>
    <w:rsid w:val="009B75EE"/>
    <w:rsid w:val="00A255DC"/>
    <w:rsid w:val="00AA1D8D"/>
    <w:rsid w:val="00AE6E11"/>
    <w:rsid w:val="00AF1D71"/>
    <w:rsid w:val="00B47730"/>
    <w:rsid w:val="00B5229F"/>
    <w:rsid w:val="00CB0664"/>
    <w:rsid w:val="00CE6F6C"/>
    <w:rsid w:val="00CF1982"/>
    <w:rsid w:val="00D33662"/>
    <w:rsid w:val="00D34707"/>
    <w:rsid w:val="00D9443B"/>
    <w:rsid w:val="00DC500A"/>
    <w:rsid w:val="00E1564D"/>
    <w:rsid w:val="00E92E51"/>
    <w:rsid w:val="00EE2816"/>
    <w:rsid w:val="00F274B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506CE5EC-39DB-4610-BB5E-2DABFD199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2118</TotalTime>
  <Pages>4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NG ZI YUAN</cp:lastModifiedBy>
  <cp:revision>4</cp:revision>
  <dcterms:created xsi:type="dcterms:W3CDTF">2013-12-23T23:15:00Z</dcterms:created>
  <dcterms:modified xsi:type="dcterms:W3CDTF">2025-08-18T02:12:00Z</dcterms:modified>
  <cp:category/>
</cp:coreProperties>
</file>